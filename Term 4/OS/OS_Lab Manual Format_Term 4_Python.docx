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jc w:val="center"/>
        <w:rPr>
          <w:rFonts w:ascii="Courier New" w:hAnsi="Courier New" w:eastAsia="Courier New" w:cs="Courier New"/>
          <w:b/>
          <w:sz w:val="20"/>
          <w:szCs w:val="20"/>
        </w:rPr>
      </w:pPr>
    </w:p>
    <w:p>
      <w:pPr>
        <w:jc w:val="center"/>
        <w:rPr>
          <w:rFonts w:ascii="Courier New" w:hAnsi="Courier New" w:eastAsia="Courier New" w:cs="Courier New"/>
          <w:b/>
          <w:sz w:val="20"/>
          <w:szCs w:val="20"/>
        </w:rPr>
      </w:pPr>
      <w:r>
        <w:rPr>
          <w:rFonts w:ascii="Courier New" w:hAnsi="Courier New" w:eastAsia="Courier New" w:cs="Courier New"/>
          <w:b/>
          <w:sz w:val="20"/>
          <w:szCs w:val="20"/>
          <w:rtl w:val="0"/>
        </w:rPr>
        <w:t xml:space="preserve"> Lab Manual</w:t>
      </w:r>
    </w:p>
    <w:p>
      <w:pPr>
        <w:spacing w:after="0"/>
        <w:rPr>
          <w:rFonts w:ascii="Courier New" w:hAnsi="Courier New" w:eastAsia="Courier New" w:cs="Courier New"/>
          <w:b/>
          <w:sz w:val="20"/>
          <w:szCs w:val="20"/>
        </w:rPr>
      </w:pPr>
    </w:p>
    <w:p>
      <w:pPr>
        <w:spacing w:after="0"/>
        <w:rPr>
          <w:rFonts w:ascii="Courier New" w:hAnsi="Courier New" w:eastAsia="Courier New" w:cs="Courier New"/>
          <w:b/>
          <w:sz w:val="20"/>
          <w:szCs w:val="20"/>
        </w:rPr>
      </w:pPr>
    </w:p>
    <w:p>
      <w:pPr>
        <w:spacing w:after="0"/>
        <w:rPr>
          <w:rFonts w:ascii="Courier New" w:hAnsi="Courier New" w:eastAsia="Courier New" w:cs="Courier New"/>
          <w:b/>
          <w:sz w:val="20"/>
          <w:szCs w:val="20"/>
        </w:rPr>
      </w:pPr>
    </w:p>
    <w:p>
      <w:pPr>
        <w:spacing w:after="0"/>
        <w:rPr>
          <w:rFonts w:ascii="Courier New" w:hAnsi="Courier New" w:eastAsia="Courier New" w:cs="Courier New"/>
          <w:b/>
          <w:sz w:val="20"/>
          <w:szCs w:val="20"/>
        </w:rPr>
      </w:pPr>
    </w:p>
    <w:p>
      <w:pPr>
        <w:rPr>
          <w:rFonts w:hint="default" w:ascii="Courier New" w:hAnsi="Courier New" w:eastAsia="Courier New" w:cs="Courier New"/>
          <w:b/>
          <w:sz w:val="20"/>
          <w:szCs w:val="20"/>
          <w:lang w:val="en-IN"/>
        </w:rPr>
      </w:pPr>
      <w:r>
        <w:rPr>
          <w:rFonts w:ascii="Courier New" w:hAnsi="Courier New" w:eastAsia="Courier New" w:cs="Courier New"/>
          <w:b/>
          <w:sz w:val="20"/>
          <w:szCs w:val="20"/>
          <w:rtl w:val="0"/>
        </w:rPr>
        <w:t>Program Name: CSE-</w:t>
      </w:r>
      <w:r>
        <w:rPr>
          <w:rFonts w:hint="default" w:ascii="Courier New" w:hAnsi="Courier New" w:eastAsia="Courier New" w:cs="Courier New"/>
          <w:b/>
          <w:sz w:val="20"/>
          <w:szCs w:val="20"/>
          <w:rtl w:val="0"/>
          <w:lang w:val="en-IN"/>
        </w:rPr>
        <w:t>AIML,CSE-AIDE, CSE-Cyber Security.</w:t>
      </w:r>
    </w:p>
    <w:p>
      <w:pPr>
        <w:rPr>
          <w:rFonts w:ascii="Courier New" w:hAnsi="Courier New" w:eastAsia="Courier New" w:cs="Courier New"/>
          <w:b/>
          <w:sz w:val="20"/>
          <w:szCs w:val="20"/>
        </w:rPr>
      </w:pPr>
      <w:r>
        <w:rPr>
          <w:rFonts w:ascii="Courier New" w:hAnsi="Courier New" w:eastAsia="Courier New" w:cs="Courier New"/>
          <w:b/>
          <w:sz w:val="20"/>
          <w:szCs w:val="20"/>
          <w:rtl w:val="0"/>
        </w:rPr>
        <w:t>Course: Operating System</w:t>
      </w:r>
    </w:p>
    <w:p>
      <w:pPr>
        <w:rPr>
          <w:rFonts w:ascii="Courier New" w:hAnsi="Courier New" w:eastAsia="Courier New" w:cs="Courier New"/>
          <w:b/>
          <w:sz w:val="20"/>
          <w:szCs w:val="20"/>
        </w:rPr>
      </w:pPr>
      <w:r>
        <w:rPr>
          <w:rFonts w:ascii="Courier New" w:hAnsi="Courier New" w:eastAsia="Courier New" w:cs="Courier New"/>
          <w:b/>
          <w:sz w:val="20"/>
          <w:szCs w:val="20"/>
          <w:rtl w:val="0"/>
        </w:rPr>
        <w:t>Semester: 2</w:t>
      </w:r>
    </w:p>
    <w:p>
      <w:pPr>
        <w:rPr>
          <w:rFonts w:hint="default" w:ascii="Courier New" w:hAnsi="Courier New" w:eastAsia="Courier New" w:cs="Courier New"/>
          <w:b/>
          <w:sz w:val="20"/>
          <w:szCs w:val="20"/>
          <w:rtl w:val="0"/>
          <w:lang w:val="en-IN"/>
        </w:rPr>
      </w:pPr>
      <w:r>
        <w:rPr>
          <w:rFonts w:ascii="Courier New" w:hAnsi="Courier New" w:eastAsia="Courier New" w:cs="Courier New"/>
          <w:b/>
          <w:sz w:val="20"/>
          <w:szCs w:val="20"/>
          <w:rtl w:val="0"/>
        </w:rPr>
        <w:t xml:space="preserve">SME: </w:t>
      </w:r>
      <w:r>
        <w:rPr>
          <w:rFonts w:hint="default" w:ascii="Courier New" w:hAnsi="Courier New" w:eastAsia="Helvetica" w:cs="Courier New"/>
          <w:b/>
          <w:bCs/>
          <w:i w:val="0"/>
          <w:iCs w:val="0"/>
          <w:caps w:val="0"/>
          <w:color w:val="222222"/>
          <w:spacing w:val="0"/>
          <w:sz w:val="20"/>
          <w:szCs w:val="20"/>
          <w:shd w:val="clear" w:fill="FFFFFF"/>
        </w:rPr>
        <w:t>Dr.Gnanaprakasam Thangavel</w:t>
      </w:r>
      <w:r>
        <w:rPr>
          <w:rFonts w:ascii="Courier New" w:hAnsi="Courier New" w:eastAsia="Courier New" w:cs="Courier New"/>
          <w:b/>
          <w:sz w:val="20"/>
          <w:szCs w:val="20"/>
          <w:rtl w:val="0"/>
        </w:rPr>
        <w:t>, Prof Naiwrita Borah</w:t>
      </w:r>
      <w:r>
        <w:rPr>
          <w:rFonts w:hint="default" w:ascii="Courier New" w:hAnsi="Courier New" w:eastAsia="Courier New" w:cs="Courier New"/>
          <w:b/>
          <w:sz w:val="20"/>
          <w:szCs w:val="20"/>
          <w:rtl w:val="0"/>
          <w:lang w:val="en-IN"/>
        </w:rPr>
        <w:t>,</w:t>
      </w:r>
      <w:r>
        <w:rPr>
          <w:rFonts w:ascii="Courier New" w:hAnsi="Courier New" w:eastAsia="Courier New" w:cs="Courier New"/>
          <w:b/>
          <w:sz w:val="20"/>
          <w:szCs w:val="20"/>
          <w:rtl w:val="0"/>
        </w:rPr>
        <w:t xml:space="preserve"> Prof Deepanshu S Satwaliya, Prof Sapna Gupta, </w:t>
      </w:r>
      <w:r>
        <w:rPr>
          <w:rFonts w:hint="default" w:ascii="Courier New" w:hAnsi="Courier New" w:eastAsia="Courier New" w:cs="Courier New"/>
          <w:b/>
          <w:sz w:val="20"/>
          <w:szCs w:val="20"/>
          <w:rtl w:val="0"/>
          <w:lang w:val="en-IN"/>
        </w:rPr>
        <w:t xml:space="preserve">Dr. </w:t>
      </w:r>
      <w:r>
        <w:rPr>
          <w:rFonts w:hint="default" w:ascii="Courier New" w:hAnsi="Courier New" w:eastAsia="Courier New"/>
          <w:b/>
          <w:sz w:val="20"/>
          <w:szCs w:val="20"/>
          <w:rtl w:val="0"/>
          <w:lang w:val="en-IN"/>
        </w:rPr>
        <w:t>Arjun Magotra</w:t>
      </w:r>
    </w:p>
    <w:p>
      <w:pPr>
        <w:rPr>
          <w:rFonts w:hint="default" w:ascii="Courier New" w:hAnsi="Courier New" w:eastAsia="Courier New" w:cs="Courier New"/>
          <w:b/>
          <w:sz w:val="20"/>
          <w:szCs w:val="20"/>
          <w:lang w:val="en-IN"/>
        </w:rPr>
      </w:pPr>
    </w:p>
    <w:tbl>
      <w:tblPr>
        <w:tblStyle w:val="35"/>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ascii="Courier New" w:hAnsi="Courier New" w:eastAsia="Courier New" w:cs="Courier New"/>
                <w:b/>
                <w:sz w:val="20"/>
                <w:szCs w:val="20"/>
              </w:rPr>
            </w:pPr>
            <w:r>
              <w:rPr>
                <w:rFonts w:ascii="Courier New" w:hAnsi="Courier New" w:eastAsia="Courier New" w:cs="Courier New"/>
                <w:b/>
                <w:sz w:val="20"/>
                <w:szCs w:val="20"/>
                <w:rtl w:val="0"/>
              </w:rPr>
              <w:t>Program Name: To Implement Scheduling Algorithms FCFS</w:t>
            </w:r>
          </w:p>
          <w:p>
            <w:pPr>
              <w:spacing w:after="0" w:line="240" w:lineRule="auto"/>
              <w:jc w:val="center"/>
              <w:rPr>
                <w:rFonts w:ascii="Courier New" w:hAnsi="Courier New" w:eastAsia="Courier New" w:cs="Courier New"/>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ascii="Courier New" w:hAnsi="Courier New" w:eastAsia="Courier New" w:cs="Courier New"/>
                <w:sz w:val="20"/>
                <w:szCs w:val="20"/>
              </w:rPr>
            </w:pPr>
          </w:p>
          <w:p>
            <w:pPr>
              <w:spacing w:after="0"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1</w:t>
            </w:r>
          </w:p>
        </w:tc>
        <w:tc>
          <w:p>
            <w:pPr>
              <w:spacing w:after="0" w:line="240" w:lineRule="auto"/>
              <w:rPr>
                <w:rFonts w:ascii="Courier New" w:hAnsi="Courier New" w:eastAsia="Courier New" w:cs="Courier New"/>
                <w:b/>
                <w:color w:val="222222"/>
                <w:sz w:val="20"/>
                <w:szCs w:val="20"/>
              </w:rPr>
            </w:pPr>
          </w:p>
          <w:p>
            <w:pPr>
              <w:spacing w:after="0" w:line="240" w:lineRule="auto"/>
              <w:rPr>
                <w:rFonts w:ascii="Courier New" w:hAnsi="Courier New" w:eastAsia="Courier New" w:cs="Courier New"/>
                <w:b/>
                <w:color w:val="222222"/>
                <w:sz w:val="20"/>
                <w:szCs w:val="20"/>
              </w:rPr>
            </w:pPr>
            <w:r>
              <w:rPr>
                <w:rFonts w:ascii="Courier New" w:hAnsi="Courier New" w:eastAsia="Courier New" w:cs="Courier New"/>
                <w:b/>
                <w:color w:val="222222"/>
                <w:sz w:val="20"/>
                <w:szCs w:val="20"/>
                <w:rtl w:val="0"/>
              </w:rPr>
              <w:t>Background &amp; Use-case</w:t>
            </w:r>
          </w:p>
          <w:p>
            <w:pPr>
              <w:spacing w:after="0" w:line="240" w:lineRule="auto"/>
              <w:rPr>
                <w:rFonts w:ascii="Courier New" w:hAnsi="Courier New" w:eastAsia="Courier New" w:cs="Courier New"/>
                <w:b/>
                <w:sz w:val="20"/>
                <w:szCs w:val="20"/>
              </w:rPr>
            </w:pPr>
          </w:p>
        </w:tc>
        <w:tc>
          <w:p>
            <w:pPr>
              <w:spacing w:after="0" w:line="240" w:lineRule="auto"/>
              <w:rPr>
                <w:rFonts w:ascii="Courier New" w:hAnsi="Courier New" w:eastAsia="Courier New" w:cs="Courier New"/>
                <w:sz w:val="20"/>
                <w:szCs w:val="20"/>
              </w:rPr>
            </w:pPr>
          </w:p>
          <w:p>
            <w:pPr>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Process is a program in Execution.</w:t>
            </w:r>
          </w:p>
          <w:p>
            <w:pPr>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Process life cycle include two cycles: CPU Cycles and I/o Cycles.</w:t>
            </w:r>
          </w:p>
          <w:p>
            <w:pPr>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Process to be executed with CPU waits in ready queue.</w:t>
            </w:r>
          </w:p>
          <w:p>
            <w:pPr>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In order to improve CPU utilization, various schemes are rendered, in the order in which process are allotted to the CPU.</w:t>
            </w:r>
          </w:p>
          <w:p>
            <w:pPr>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FCFS algorithm works on the principle of First Come First Serve.</w:t>
            </w:r>
          </w:p>
          <w:p>
            <w:pPr>
              <w:spacing w:after="0" w:line="240" w:lineRule="auto"/>
              <w:rPr>
                <w:rFonts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ascii="Courier New" w:hAnsi="Courier New" w:eastAsia="Courier New" w:cs="Courier New"/>
                <w:sz w:val="20"/>
                <w:szCs w:val="20"/>
              </w:rPr>
            </w:pPr>
          </w:p>
          <w:p>
            <w:pPr>
              <w:spacing w:after="0"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2</w:t>
            </w:r>
          </w:p>
        </w:tc>
        <w:tc>
          <w:p>
            <w:pPr>
              <w:spacing w:after="0" w:line="240" w:lineRule="auto"/>
              <w:rPr>
                <w:rFonts w:ascii="Courier New" w:hAnsi="Courier New" w:eastAsia="Courier New" w:cs="Courier New"/>
                <w:b/>
                <w:color w:val="222222"/>
                <w:sz w:val="20"/>
                <w:szCs w:val="20"/>
              </w:rPr>
            </w:pPr>
          </w:p>
          <w:p>
            <w:pPr>
              <w:spacing w:after="0" w:line="240" w:lineRule="auto"/>
              <w:rPr>
                <w:rFonts w:ascii="Courier New" w:hAnsi="Courier New" w:eastAsia="Courier New" w:cs="Courier New"/>
                <w:b/>
                <w:color w:val="222222"/>
                <w:sz w:val="20"/>
                <w:szCs w:val="20"/>
              </w:rPr>
            </w:pPr>
            <w:r>
              <w:rPr>
                <w:rFonts w:ascii="Courier New" w:hAnsi="Courier New" w:eastAsia="Courier New" w:cs="Courier New"/>
                <w:b/>
                <w:color w:val="222222"/>
                <w:sz w:val="20"/>
                <w:szCs w:val="20"/>
                <w:rtl w:val="0"/>
              </w:rPr>
              <w:t>Problem Statement</w:t>
            </w:r>
          </w:p>
          <w:p>
            <w:pPr>
              <w:spacing w:after="0" w:line="240" w:lineRule="auto"/>
              <w:rPr>
                <w:rFonts w:ascii="Courier New" w:hAnsi="Courier New" w:eastAsia="Courier New" w:cs="Courier New"/>
                <w:b/>
                <w:sz w:val="20"/>
                <w:szCs w:val="20"/>
              </w:rPr>
            </w:pPr>
          </w:p>
        </w:tc>
        <w:tc>
          <w:p>
            <w:pPr>
              <w:spacing w:before="24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Implement FCFS the current state of the system as follows.</w:t>
            </w:r>
          </w:p>
          <w:p>
            <w:pPr>
              <w:rPr>
                <w:rFonts w:hint="default" w:ascii="Courier New" w:hAnsi="Courier New" w:cs="Courier New"/>
              </w:rPr>
            </w:pPr>
            <w:r>
              <w:rPr>
                <w:rFonts w:hint="default" w:ascii="Courier New" w:hAnsi="Courier New" w:cs="Courier New"/>
              </w:rPr>
              <w:t xml:space="preserve">Process | Arrival | Burst </w:t>
            </w:r>
          </w:p>
          <w:p>
            <w:pPr>
              <w:rPr>
                <w:rFonts w:hint="default" w:ascii="Courier New" w:hAnsi="Courier New" w:cs="Courier New"/>
                <w:sz w:val="20"/>
                <w:szCs w:val="20"/>
              </w:rPr>
            </w:pPr>
            <w:r>
              <w:rPr>
                <w:rFonts w:hint="default"/>
              </w:rPr>
              <w:t xml:space="preserve">   </w:t>
            </w:r>
            <w:r>
              <w:rPr>
                <w:rFonts w:hint="default" w:ascii="Courier New" w:hAnsi="Courier New" w:cs="Courier New"/>
                <w:sz w:val="20"/>
                <w:szCs w:val="20"/>
              </w:rPr>
              <w:t xml:space="preserve"> </w:t>
            </w:r>
            <w:r>
              <w:rPr>
                <w:rFonts w:hint="default" w:ascii="Courier New" w:hAnsi="Courier New" w:cs="Courier New"/>
                <w:sz w:val="20"/>
                <w:szCs w:val="20"/>
                <w:lang w:val="en-IN"/>
              </w:rPr>
              <w:t xml:space="preserve">  </w:t>
            </w:r>
            <w:r>
              <w:rPr>
                <w:rFonts w:hint="default" w:ascii="Courier New" w:hAnsi="Courier New" w:cs="Courier New"/>
                <w:sz w:val="20"/>
                <w:szCs w:val="20"/>
              </w:rPr>
              <w:t xml:space="preserve">P2    |    0  |     4  </w:t>
            </w:r>
          </w:p>
          <w:p>
            <w:pPr>
              <w:rPr>
                <w:rFonts w:hint="default" w:ascii="Courier New" w:hAnsi="Courier New" w:cs="Courier New"/>
                <w:sz w:val="20"/>
                <w:szCs w:val="20"/>
              </w:rPr>
            </w:pPr>
            <w:r>
              <w:rPr>
                <w:rFonts w:hint="default" w:ascii="Courier New" w:hAnsi="Courier New" w:cs="Courier New"/>
                <w:sz w:val="20"/>
                <w:szCs w:val="20"/>
              </w:rPr>
              <w:t xml:space="preserve">    P1    |    1  |     5  </w:t>
            </w:r>
          </w:p>
          <w:p>
            <w:pPr>
              <w:rPr>
                <w:rFonts w:hint="default" w:ascii="Courier New" w:hAnsi="Courier New" w:cs="Courier New"/>
                <w:sz w:val="20"/>
                <w:szCs w:val="20"/>
              </w:rPr>
            </w:pPr>
            <w:r>
              <w:rPr>
                <w:rFonts w:hint="default" w:ascii="Courier New" w:hAnsi="Courier New" w:cs="Courier New"/>
                <w:sz w:val="20"/>
                <w:szCs w:val="20"/>
              </w:rPr>
              <w:t xml:space="preserve">    P4    |    2  |     5  </w:t>
            </w:r>
          </w:p>
          <w:p>
            <w:pPr>
              <w:spacing w:before="240" w:after="0" w:line="240" w:lineRule="auto"/>
              <w:rPr>
                <w:rFonts w:ascii="Courier New" w:hAnsi="Courier New" w:eastAsia="Courier New" w:cs="Courier New"/>
                <w:sz w:val="20"/>
                <w:szCs w:val="20"/>
              </w:rPr>
            </w:pPr>
            <w:r>
              <w:rPr>
                <w:rFonts w:hint="default" w:ascii="Courier New" w:hAnsi="Courier New" w:cs="Courier New"/>
                <w:sz w:val="20"/>
                <w:szCs w:val="20"/>
              </w:rPr>
              <w:t xml:space="preserve">    P3    |    3  |     3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Algorithmic Steps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1)Input the CPU burst time of processes 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2)Evaluate waiting time as wt[i]= wt[i-1] + bt[i-1]</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3)Evaluate turnaround time as tt[i] =wt[i]+bt[i]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4)Evaluate avg waiting time =total waiting time/n</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5)Evaluate avg turnaround time=total turnaround time/n</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Code </w:t>
            </w:r>
          </w:p>
          <w:p>
            <w:pPr>
              <w:spacing w:line="240" w:lineRule="auto"/>
              <w:rPr>
                <w:rFonts w:hint="default" w:ascii="Courier New" w:hAnsi="Courier New" w:cs="Courier New"/>
              </w:rPr>
            </w:pPr>
            <w:r>
              <w:rPr>
                <w:rFonts w:hint="default" w:ascii="Courier New" w:hAnsi="Courier New" w:eastAsia="Courier New" w:cs="Courier New"/>
                <w:sz w:val="20"/>
                <w:szCs w:val="20"/>
                <w:highlight w:val="white"/>
                <w:rtl w:val="0"/>
              </w:rPr>
              <w:t xml:space="preserve">  </w:t>
            </w:r>
            <w:r>
              <w:rPr>
                <w:rFonts w:hint="default" w:ascii="Courier New" w:hAnsi="Courier New" w:cs="Courier New"/>
              </w:rPr>
              <w:t>print("FIRST COME FIRST SERVE SCHEDULLING")</w:t>
            </w:r>
          </w:p>
          <w:p>
            <w:pPr>
              <w:spacing w:line="240" w:lineRule="auto"/>
              <w:rPr>
                <w:rFonts w:hint="default" w:ascii="Courier New" w:hAnsi="Courier New" w:cs="Courier New"/>
              </w:rPr>
            </w:pPr>
            <w:r>
              <w:rPr>
                <w:rFonts w:hint="default" w:ascii="Courier New" w:hAnsi="Courier New" w:cs="Courier New"/>
              </w:rPr>
              <w:t>n= int(input("Enter number of processes : "))</w:t>
            </w:r>
          </w:p>
          <w:p>
            <w:pPr>
              <w:spacing w:line="240" w:lineRule="auto"/>
              <w:rPr>
                <w:rFonts w:hint="default" w:ascii="Courier New" w:hAnsi="Courier New" w:cs="Courier New"/>
              </w:rPr>
            </w:pPr>
            <w:r>
              <w:rPr>
                <w:rFonts w:hint="default" w:ascii="Courier New" w:hAnsi="Courier New" w:cs="Courier New"/>
              </w:rPr>
              <w:t>d = dict()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for i in range(n):</w:t>
            </w:r>
          </w:p>
          <w:p>
            <w:pPr>
              <w:spacing w:line="240" w:lineRule="auto"/>
              <w:rPr>
                <w:rFonts w:hint="default" w:ascii="Courier New" w:hAnsi="Courier New" w:cs="Courier New"/>
              </w:rPr>
            </w:pPr>
            <w:r>
              <w:rPr>
                <w:rFonts w:hint="default" w:ascii="Courier New" w:hAnsi="Courier New" w:cs="Courier New"/>
              </w:rPr>
              <w:t xml:space="preserve">    key = "P"+str(i+1)</w:t>
            </w:r>
          </w:p>
          <w:p>
            <w:pPr>
              <w:spacing w:line="240" w:lineRule="auto"/>
              <w:rPr>
                <w:rFonts w:hint="default" w:ascii="Courier New" w:hAnsi="Courier New" w:cs="Courier New"/>
              </w:rPr>
            </w:pPr>
            <w:r>
              <w:rPr>
                <w:rFonts w:hint="default" w:ascii="Courier New" w:hAnsi="Courier New" w:cs="Courier New"/>
              </w:rPr>
              <w:t xml:space="preserve">    a = int(input("Enter arrival time of process"+str(i+1)+": "))</w:t>
            </w:r>
          </w:p>
          <w:p>
            <w:pPr>
              <w:spacing w:line="240" w:lineRule="auto"/>
              <w:rPr>
                <w:rFonts w:hint="default" w:ascii="Courier New" w:hAnsi="Courier New" w:cs="Courier New"/>
              </w:rPr>
            </w:pPr>
            <w:r>
              <w:rPr>
                <w:rFonts w:hint="default" w:ascii="Courier New" w:hAnsi="Courier New" w:cs="Courier New"/>
              </w:rPr>
              <w:t xml:space="preserve">    b = int(input("Enter burst time of process"+str(i+1)+": "))</w:t>
            </w:r>
          </w:p>
          <w:p>
            <w:pPr>
              <w:spacing w:line="240" w:lineRule="auto"/>
              <w:rPr>
                <w:rFonts w:hint="default" w:ascii="Courier New" w:hAnsi="Courier New" w:cs="Courier New"/>
              </w:rPr>
            </w:pPr>
            <w:r>
              <w:rPr>
                <w:rFonts w:hint="default" w:ascii="Courier New" w:hAnsi="Courier New" w:cs="Courier New"/>
              </w:rPr>
              <w:t xml:space="preserve">    l = []</w:t>
            </w:r>
          </w:p>
          <w:p>
            <w:pPr>
              <w:spacing w:line="240" w:lineRule="auto"/>
              <w:rPr>
                <w:rFonts w:hint="default" w:ascii="Courier New" w:hAnsi="Courier New" w:cs="Courier New"/>
              </w:rPr>
            </w:pPr>
            <w:r>
              <w:rPr>
                <w:rFonts w:hint="default" w:ascii="Courier New" w:hAnsi="Courier New" w:cs="Courier New"/>
              </w:rPr>
              <w:t xml:space="preserve">    l.append(a)</w:t>
            </w:r>
          </w:p>
          <w:p>
            <w:pPr>
              <w:spacing w:line="240" w:lineRule="auto"/>
              <w:rPr>
                <w:rFonts w:hint="default" w:ascii="Courier New" w:hAnsi="Courier New" w:cs="Courier New"/>
              </w:rPr>
            </w:pPr>
            <w:r>
              <w:rPr>
                <w:rFonts w:hint="default" w:ascii="Courier New" w:hAnsi="Courier New" w:cs="Courier New"/>
              </w:rPr>
              <w:t xml:space="preserve">    l.append(b)</w:t>
            </w:r>
          </w:p>
          <w:p>
            <w:pPr>
              <w:spacing w:line="240" w:lineRule="auto"/>
              <w:rPr>
                <w:rFonts w:hint="default" w:ascii="Courier New" w:hAnsi="Courier New" w:cs="Courier New"/>
              </w:rPr>
            </w:pPr>
            <w:r>
              <w:rPr>
                <w:rFonts w:hint="default" w:ascii="Courier New" w:hAnsi="Courier New" w:cs="Courier New"/>
              </w:rPr>
              <w:t xml:space="preserve">    d[key] = l</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d = sorted(d.items(), key=lambda item: item[1][0])</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ET = []</w:t>
            </w:r>
          </w:p>
          <w:p>
            <w:pPr>
              <w:spacing w:line="240" w:lineRule="auto"/>
              <w:rPr>
                <w:rFonts w:hint="default" w:ascii="Courier New" w:hAnsi="Courier New" w:cs="Courier New"/>
              </w:rPr>
            </w:pPr>
            <w:r>
              <w:rPr>
                <w:rFonts w:hint="default" w:ascii="Courier New" w:hAnsi="Courier New" w:cs="Courier New"/>
              </w:rPr>
              <w:t>for i in range(len(d)):</w:t>
            </w:r>
          </w:p>
          <w:p>
            <w:pPr>
              <w:spacing w:line="240" w:lineRule="auto"/>
              <w:rPr>
                <w:rFonts w:hint="default" w:ascii="Courier New" w:hAnsi="Courier New" w:cs="Courier New"/>
              </w:rPr>
            </w:pPr>
            <w:r>
              <w:rPr>
                <w:rFonts w:hint="default" w:ascii="Courier New" w:hAnsi="Courier New" w:cs="Courier New"/>
              </w:rPr>
              <w:t xml:space="preserve">    # first process</w:t>
            </w:r>
          </w:p>
          <w:p>
            <w:pPr>
              <w:spacing w:line="240" w:lineRule="auto"/>
              <w:rPr>
                <w:rFonts w:hint="default" w:ascii="Courier New" w:hAnsi="Courier New" w:cs="Courier New"/>
              </w:rPr>
            </w:pPr>
            <w:r>
              <w:rPr>
                <w:rFonts w:hint="default" w:ascii="Courier New" w:hAnsi="Courier New" w:cs="Courier New"/>
              </w:rPr>
              <w:t xml:space="preserve">    if(i==0):</w:t>
            </w:r>
          </w:p>
          <w:p>
            <w:pPr>
              <w:spacing w:line="240" w:lineRule="auto"/>
              <w:rPr>
                <w:rFonts w:hint="default" w:ascii="Courier New" w:hAnsi="Courier New" w:cs="Courier New"/>
              </w:rPr>
            </w:pPr>
            <w:r>
              <w:rPr>
                <w:rFonts w:hint="default" w:ascii="Courier New" w:hAnsi="Courier New" w:cs="Courier New"/>
              </w:rPr>
              <w:t xml:space="preserve">        ET.append(d[i][1][1])</w:t>
            </w:r>
          </w:p>
          <w:p>
            <w:pPr>
              <w:spacing w:line="240" w:lineRule="auto"/>
              <w:rPr>
                <w:rFonts w:hint="default" w:ascii="Courier New" w:hAnsi="Courier New" w:cs="Courier New"/>
              </w:rPr>
            </w:pPr>
            <w:r>
              <w:rPr>
                <w:rFonts w:hint="default" w:ascii="Courier New" w:hAnsi="Courier New" w:cs="Courier New"/>
              </w:rPr>
              <w:t># get prevET + newBT</w:t>
            </w:r>
          </w:p>
          <w:p>
            <w:pPr>
              <w:spacing w:line="240" w:lineRule="auto"/>
              <w:rPr>
                <w:rFonts w:hint="default" w:ascii="Courier New" w:hAnsi="Courier New" w:cs="Courier New"/>
              </w:rPr>
            </w:pPr>
            <w:r>
              <w:rPr>
                <w:rFonts w:hint="default" w:ascii="Courier New" w:hAnsi="Courier New" w:cs="Courier New"/>
              </w:rPr>
              <w:t xml:space="preserve">    else:</w:t>
            </w:r>
          </w:p>
          <w:p>
            <w:pPr>
              <w:spacing w:line="240" w:lineRule="auto"/>
              <w:rPr>
                <w:rFonts w:hint="default" w:ascii="Courier New" w:hAnsi="Courier New" w:cs="Courier New"/>
              </w:rPr>
            </w:pPr>
            <w:r>
              <w:rPr>
                <w:rFonts w:hint="default" w:ascii="Courier New" w:hAnsi="Courier New" w:cs="Courier New"/>
              </w:rPr>
              <w:t xml:space="preserve">        ET.append(ET[i-1] + d[i][1][1])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TAT = []</w:t>
            </w:r>
          </w:p>
          <w:p>
            <w:pPr>
              <w:spacing w:line="240" w:lineRule="auto"/>
              <w:rPr>
                <w:rFonts w:hint="default" w:ascii="Courier New" w:hAnsi="Courier New" w:cs="Courier New"/>
              </w:rPr>
            </w:pPr>
            <w:r>
              <w:rPr>
                <w:rFonts w:hint="default" w:ascii="Courier New" w:hAnsi="Courier New" w:cs="Courier New"/>
              </w:rPr>
              <w:t>for i in range(len(d)):</w:t>
            </w:r>
          </w:p>
          <w:p>
            <w:pPr>
              <w:spacing w:line="240" w:lineRule="auto"/>
              <w:rPr>
                <w:rFonts w:hint="default" w:ascii="Courier New" w:hAnsi="Courier New" w:cs="Courier New"/>
              </w:rPr>
            </w:pPr>
            <w:r>
              <w:rPr>
                <w:rFonts w:hint="default" w:ascii="Courier New" w:hAnsi="Courier New" w:cs="Courier New"/>
              </w:rPr>
              <w:t xml:space="preserve">    TAT.append(ET[i] - d[i][1][0])</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WT = []</w:t>
            </w:r>
          </w:p>
          <w:p>
            <w:pPr>
              <w:spacing w:line="240" w:lineRule="auto"/>
              <w:rPr>
                <w:rFonts w:hint="default" w:ascii="Courier New" w:hAnsi="Courier New" w:cs="Courier New"/>
              </w:rPr>
            </w:pPr>
            <w:r>
              <w:rPr>
                <w:rFonts w:hint="default" w:ascii="Courier New" w:hAnsi="Courier New" w:cs="Courier New"/>
              </w:rPr>
              <w:t>for i in range(len(d)):</w:t>
            </w:r>
          </w:p>
          <w:p>
            <w:pPr>
              <w:spacing w:line="240" w:lineRule="auto"/>
              <w:rPr>
                <w:rFonts w:hint="default" w:ascii="Courier New" w:hAnsi="Courier New" w:cs="Courier New"/>
              </w:rPr>
            </w:pPr>
            <w:r>
              <w:rPr>
                <w:rFonts w:hint="default" w:ascii="Courier New" w:hAnsi="Courier New" w:cs="Courier New"/>
              </w:rPr>
              <w:t xml:space="preserve">    WT.append(TAT[i] - d[i][1][1])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avg_WT = 0</w:t>
            </w:r>
          </w:p>
          <w:p>
            <w:pPr>
              <w:spacing w:line="240" w:lineRule="auto"/>
              <w:rPr>
                <w:rFonts w:hint="default" w:ascii="Courier New" w:hAnsi="Courier New" w:cs="Courier New"/>
              </w:rPr>
            </w:pPr>
            <w:r>
              <w:rPr>
                <w:rFonts w:hint="default" w:ascii="Courier New" w:hAnsi="Courier New" w:cs="Courier New"/>
              </w:rPr>
              <w:t>for i in WT:</w:t>
            </w:r>
          </w:p>
          <w:p>
            <w:pPr>
              <w:spacing w:line="240" w:lineRule="auto"/>
              <w:rPr>
                <w:rFonts w:hint="default" w:ascii="Courier New" w:hAnsi="Courier New" w:cs="Courier New"/>
              </w:rPr>
            </w:pPr>
            <w:r>
              <w:rPr>
                <w:rFonts w:hint="default" w:ascii="Courier New" w:hAnsi="Courier New" w:cs="Courier New"/>
              </w:rPr>
              <w:t xml:space="preserve">    avg_WT +=i</w:t>
            </w:r>
          </w:p>
          <w:p>
            <w:pPr>
              <w:spacing w:line="240" w:lineRule="auto"/>
              <w:rPr>
                <w:rFonts w:hint="default" w:ascii="Courier New" w:hAnsi="Courier New" w:cs="Courier New"/>
              </w:rPr>
            </w:pPr>
            <w:r>
              <w:rPr>
                <w:rFonts w:hint="default" w:ascii="Courier New" w:hAnsi="Courier New" w:cs="Courier New"/>
              </w:rPr>
              <w:t>avg_WT = (avg_WT/n)</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print("Process | Arrival | Burst | Exit | Turn Around | Wait |")</w:t>
            </w:r>
          </w:p>
          <w:p>
            <w:pPr>
              <w:spacing w:line="240" w:lineRule="auto"/>
              <w:rPr>
                <w:rFonts w:hint="default" w:ascii="Courier New" w:hAnsi="Courier New" w:cs="Courier New"/>
              </w:rPr>
            </w:pPr>
            <w:r>
              <w:rPr>
                <w:rFonts w:hint="default" w:ascii="Courier New" w:hAnsi="Courier New" w:cs="Courier New"/>
              </w:rPr>
              <w:t>for i in range(n):</w:t>
            </w:r>
          </w:p>
          <w:p>
            <w:pPr>
              <w:spacing w:line="240" w:lineRule="auto"/>
              <w:rPr>
                <w:rFonts w:hint="default" w:ascii="Courier New" w:hAnsi="Courier New" w:cs="Courier New"/>
              </w:rPr>
            </w:pPr>
            <w:r>
              <w:rPr>
                <w:rFonts w:hint="default" w:ascii="Courier New" w:hAnsi="Courier New" w:cs="Courier New"/>
              </w:rPr>
              <w:t xml:space="preserve">      print("   ",d[i][0],"   |   ",d[i][1][0]," |    ",d[i][1][1]," |    ",ET[i],"  |    ",TAT[i],"  |   ",WT[i],"   |  ")</w:t>
            </w:r>
          </w:p>
          <w:p>
            <w:pPr>
              <w:spacing w:line="240" w:lineRule="auto"/>
              <w:rPr>
                <w:rFonts w:hint="default" w:ascii="Courier New" w:hAnsi="Courier New" w:eastAsia="Courier New" w:cs="Courier New"/>
                <w:sz w:val="20"/>
                <w:szCs w:val="20"/>
              </w:rPr>
            </w:pPr>
            <w:r>
              <w:rPr>
                <w:rFonts w:hint="default" w:ascii="Courier New" w:hAnsi="Courier New" w:cs="Courier New"/>
              </w:rPr>
              <w:t>print("Average Waiting Time: ",avg_WT)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Waiting Time of each process, Turnaround time, Average Waiting time, Average Turnaround time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Snapshot of the Result</w:t>
            </w:r>
          </w:p>
          <w:p>
            <w:pPr>
              <w:spacing w:after="0" w:line="240" w:lineRule="auto"/>
              <w:rPr>
                <w:rFonts w:hint="default" w:ascii="Courier New" w:hAnsi="Courier New" w:eastAsia="Courier New" w:cs="Courier New"/>
                <w:sz w:val="20"/>
                <w:szCs w:val="20"/>
              </w:rPr>
            </w:pPr>
          </w:p>
          <w:p>
            <w:pPr>
              <w:spacing w:line="240" w:lineRule="auto"/>
              <w:rPr>
                <w:rFonts w:hint="default" w:ascii="Courier New" w:hAnsi="Courier New" w:cs="Courier New"/>
              </w:rPr>
            </w:pPr>
            <w:r>
              <w:rPr>
                <w:rFonts w:hint="default" w:ascii="Courier New" w:hAnsi="Courier New" w:cs="Courier New"/>
              </w:rPr>
              <w:t>FIRST COME FIRST SERVE SCHEDULLING</w:t>
            </w:r>
          </w:p>
          <w:p>
            <w:pPr>
              <w:spacing w:line="240" w:lineRule="auto"/>
              <w:rPr>
                <w:rFonts w:hint="default" w:ascii="Courier New" w:hAnsi="Courier New" w:cs="Courier New"/>
              </w:rPr>
            </w:pPr>
            <w:r>
              <w:rPr>
                <w:rFonts w:hint="default" w:ascii="Courier New" w:hAnsi="Courier New" w:cs="Courier New"/>
              </w:rPr>
              <w:t xml:space="preserve"> </w:t>
            </w:r>
          </w:p>
          <w:p>
            <w:pPr>
              <w:spacing w:line="240" w:lineRule="auto"/>
              <w:rPr>
                <w:rFonts w:hint="default" w:ascii="Courier New" w:hAnsi="Courier New" w:cs="Courier New"/>
              </w:rPr>
            </w:pPr>
            <w:r>
              <w:rPr>
                <w:rFonts w:hint="default" w:ascii="Courier New" w:hAnsi="Courier New" w:cs="Courier New"/>
              </w:rPr>
              <w:t>Enter number of processes : 4</w:t>
            </w:r>
          </w:p>
          <w:p>
            <w:pPr>
              <w:spacing w:line="240" w:lineRule="auto"/>
              <w:rPr>
                <w:rFonts w:hint="default" w:ascii="Courier New" w:hAnsi="Courier New" w:cs="Courier New"/>
              </w:rPr>
            </w:pPr>
            <w:r>
              <w:rPr>
                <w:rFonts w:hint="default" w:ascii="Courier New" w:hAnsi="Courier New" w:cs="Courier New"/>
              </w:rPr>
              <w:t>Enter arrival time of process1: 1</w:t>
            </w:r>
          </w:p>
          <w:p>
            <w:pPr>
              <w:spacing w:line="240" w:lineRule="auto"/>
              <w:rPr>
                <w:rFonts w:hint="default" w:ascii="Courier New" w:hAnsi="Courier New" w:cs="Courier New"/>
              </w:rPr>
            </w:pPr>
            <w:r>
              <w:rPr>
                <w:rFonts w:hint="default" w:ascii="Courier New" w:hAnsi="Courier New" w:cs="Courier New"/>
              </w:rPr>
              <w:t>Enter burst time of process1: 5</w:t>
            </w:r>
          </w:p>
          <w:p>
            <w:pPr>
              <w:spacing w:line="240" w:lineRule="auto"/>
              <w:rPr>
                <w:rFonts w:hint="default" w:ascii="Courier New" w:hAnsi="Courier New" w:cs="Courier New"/>
              </w:rPr>
            </w:pPr>
            <w:r>
              <w:rPr>
                <w:rFonts w:hint="default" w:ascii="Courier New" w:hAnsi="Courier New" w:cs="Courier New"/>
              </w:rPr>
              <w:t>Enter arrival time of process2: 0</w:t>
            </w:r>
          </w:p>
          <w:p>
            <w:pPr>
              <w:spacing w:line="240" w:lineRule="auto"/>
              <w:rPr>
                <w:rFonts w:hint="default" w:ascii="Courier New" w:hAnsi="Courier New" w:cs="Courier New"/>
              </w:rPr>
            </w:pPr>
            <w:r>
              <w:rPr>
                <w:rFonts w:hint="default" w:ascii="Courier New" w:hAnsi="Courier New" w:cs="Courier New"/>
              </w:rPr>
              <w:t>Enter burst time of process2: 4</w:t>
            </w:r>
          </w:p>
          <w:p>
            <w:pPr>
              <w:spacing w:line="240" w:lineRule="auto"/>
              <w:rPr>
                <w:rFonts w:hint="default" w:ascii="Courier New" w:hAnsi="Courier New" w:cs="Courier New"/>
              </w:rPr>
            </w:pPr>
            <w:r>
              <w:rPr>
                <w:rFonts w:hint="default" w:ascii="Courier New" w:hAnsi="Courier New" w:cs="Courier New"/>
              </w:rPr>
              <w:t>Enter arrival time of process3: 3</w:t>
            </w:r>
          </w:p>
          <w:p>
            <w:pPr>
              <w:spacing w:line="240" w:lineRule="auto"/>
              <w:rPr>
                <w:rFonts w:hint="default" w:ascii="Courier New" w:hAnsi="Courier New" w:cs="Courier New"/>
              </w:rPr>
            </w:pPr>
            <w:r>
              <w:rPr>
                <w:rFonts w:hint="default" w:ascii="Courier New" w:hAnsi="Courier New" w:cs="Courier New"/>
              </w:rPr>
              <w:t>Enter burst time of process3: 3</w:t>
            </w:r>
          </w:p>
          <w:p>
            <w:pPr>
              <w:spacing w:line="240" w:lineRule="auto"/>
              <w:rPr>
                <w:rFonts w:hint="default" w:ascii="Courier New" w:hAnsi="Courier New" w:cs="Courier New"/>
              </w:rPr>
            </w:pPr>
            <w:r>
              <w:rPr>
                <w:rFonts w:hint="default" w:ascii="Courier New" w:hAnsi="Courier New" w:cs="Courier New"/>
              </w:rPr>
              <w:t>Enter arrival time of process4: 2</w:t>
            </w:r>
          </w:p>
          <w:p>
            <w:pPr>
              <w:spacing w:line="240" w:lineRule="auto"/>
              <w:rPr>
                <w:rFonts w:hint="default" w:ascii="Courier New" w:hAnsi="Courier New" w:cs="Courier New"/>
              </w:rPr>
            </w:pPr>
            <w:r>
              <w:rPr>
                <w:rFonts w:hint="default" w:ascii="Courier New" w:hAnsi="Courier New" w:cs="Courier New"/>
              </w:rPr>
              <w:t>Enter burst time of process4: 5</w:t>
            </w:r>
          </w:p>
          <w:p>
            <w:pPr>
              <w:spacing w:line="240" w:lineRule="auto"/>
              <w:rPr>
                <w:rFonts w:hint="default" w:ascii="Courier New" w:hAnsi="Courier New" w:cs="Courier New"/>
              </w:rPr>
            </w:pPr>
            <w:r>
              <w:rPr>
                <w:rFonts w:hint="default" w:ascii="Courier New" w:hAnsi="Courier New" w:cs="Courier New"/>
              </w:rPr>
              <w:t xml:space="preserve"> </w:t>
            </w:r>
          </w:p>
          <w:p>
            <w:pPr>
              <w:spacing w:line="240" w:lineRule="auto"/>
              <w:rPr>
                <w:rFonts w:hint="default" w:ascii="Courier New" w:hAnsi="Courier New" w:cs="Courier New"/>
              </w:rPr>
            </w:pPr>
            <w:r>
              <w:rPr>
                <w:rFonts w:hint="default" w:ascii="Courier New" w:hAnsi="Courier New" w:cs="Courier New"/>
              </w:rPr>
              <w:t>Process | Arrival | Burst | Exit | Turn Around | Wait |</w:t>
            </w:r>
          </w:p>
          <w:p>
            <w:pPr>
              <w:spacing w:line="240" w:lineRule="auto"/>
              <w:rPr>
                <w:rFonts w:hint="default" w:ascii="Courier New" w:hAnsi="Courier New" w:cs="Courier New"/>
              </w:rPr>
            </w:pPr>
            <w:r>
              <w:rPr>
                <w:rFonts w:hint="default" w:ascii="Courier New" w:hAnsi="Courier New" w:cs="Courier New"/>
              </w:rPr>
              <w:t xml:space="preserve">    P2    |    0  |     4  |     4   |     4   |    0    |  </w:t>
            </w:r>
          </w:p>
          <w:p>
            <w:pPr>
              <w:spacing w:line="240" w:lineRule="auto"/>
              <w:rPr>
                <w:rFonts w:hint="default" w:ascii="Courier New" w:hAnsi="Courier New" w:cs="Courier New"/>
              </w:rPr>
            </w:pPr>
            <w:r>
              <w:rPr>
                <w:rFonts w:hint="default" w:ascii="Courier New" w:hAnsi="Courier New" w:cs="Courier New"/>
              </w:rPr>
              <w:t xml:space="preserve">    P1    |    1  |     5  |     9   |     8   |    3    |  </w:t>
            </w:r>
          </w:p>
          <w:p>
            <w:pPr>
              <w:spacing w:line="240" w:lineRule="auto"/>
              <w:rPr>
                <w:rFonts w:hint="default" w:ascii="Courier New" w:hAnsi="Courier New" w:cs="Courier New"/>
              </w:rPr>
            </w:pPr>
            <w:r>
              <w:rPr>
                <w:rFonts w:hint="default" w:ascii="Courier New" w:hAnsi="Courier New" w:cs="Courier New"/>
              </w:rPr>
              <w:t xml:space="preserve">    P4    |    2  |     5  |     14   |     12   |    7    |  </w:t>
            </w:r>
          </w:p>
          <w:p>
            <w:pPr>
              <w:spacing w:line="240" w:lineRule="auto"/>
              <w:rPr>
                <w:rFonts w:hint="default" w:ascii="Courier New" w:hAnsi="Courier New" w:cs="Courier New"/>
              </w:rPr>
            </w:pPr>
            <w:r>
              <w:rPr>
                <w:rFonts w:hint="default" w:ascii="Courier New" w:hAnsi="Courier New" w:cs="Courier New"/>
              </w:rPr>
              <w:t xml:space="preserve">    P3    |    3  |     3  |     17   |     14   |    11    |  </w:t>
            </w:r>
          </w:p>
          <w:p>
            <w:pPr>
              <w:spacing w:line="240" w:lineRule="auto"/>
              <w:rPr>
                <w:rFonts w:hint="default" w:ascii="Courier New" w:hAnsi="Courier New" w:cs="Courier New"/>
              </w:rPr>
            </w:pPr>
            <w:r>
              <w:rPr>
                <w:rFonts w:hint="default" w:ascii="Courier New" w:hAnsi="Courier New" w:cs="Courier New"/>
              </w:rPr>
              <w:t>Average Waiting Time:  5.25</w:t>
            </w: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36"/>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To Implement Scheduling Algorithms SJF</w:t>
            </w:r>
          </w:p>
          <w:p>
            <w:pPr>
              <w:spacing w:after="0" w:line="240" w:lineRule="auto"/>
              <w:jc w:val="center"/>
              <w:rPr>
                <w:rFonts w:hint="default" w:ascii="Courier New" w:hAnsi="Courier New" w:eastAsia="Courier New" w:cs="Courier New"/>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is a program in Execution.</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life cycle includes two cycles: CPU Cycles and I/o Cycles.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to be executed with CPU waits in the ready queue.</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In order to improve CPU utilization, various schemes are rendered, in the order in which processes are allotted to the CPU.</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SJF algorithm works on the principle of Shortest jobs will be executed First</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tl w:val="0"/>
              </w:rPr>
            </w:pPr>
            <w:r>
              <w:rPr>
                <w:rFonts w:hint="default" w:ascii="Courier New" w:hAnsi="Courier New" w:eastAsia="Courier New" w:cs="Courier New"/>
                <w:sz w:val="20"/>
                <w:szCs w:val="20"/>
                <w:rtl w:val="0"/>
              </w:rPr>
              <w:t xml:space="preserve">Implement </w:t>
            </w:r>
            <w:r>
              <w:rPr>
                <w:rFonts w:hint="default" w:ascii="Courier New" w:hAnsi="Courier New" w:eastAsia="Courier New" w:cs="Courier New"/>
                <w:sz w:val="20"/>
                <w:szCs w:val="20"/>
                <w:rtl w:val="0"/>
                <w:lang w:val="en-IN"/>
              </w:rPr>
              <w:t>SJF</w:t>
            </w:r>
            <w:r>
              <w:rPr>
                <w:rFonts w:hint="default" w:ascii="Courier New" w:hAnsi="Courier New" w:eastAsia="Courier New" w:cs="Courier New"/>
                <w:sz w:val="20"/>
                <w:szCs w:val="20"/>
                <w:rtl w:val="0"/>
              </w:rPr>
              <w:t xml:space="preserve"> the current state of the system as follows.</w:t>
            </w:r>
          </w:p>
          <w:p>
            <w:pPr>
              <w:spacing w:before="240" w:after="0" w:line="240" w:lineRule="auto"/>
              <w:rPr>
                <w:rFonts w:hint="default" w:ascii="Courier New" w:hAnsi="Courier New" w:eastAsia="Courier New" w:cs="Courier New"/>
                <w:sz w:val="20"/>
                <w:szCs w:val="20"/>
                <w:rtl w:val="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w:t>
            </w:r>
            <w:r>
              <w:rPr>
                <w:rFonts w:hint="default" w:ascii="Courier New" w:hAnsi="Courier New" w:eastAsia="Courier New" w:cs="Courier New"/>
                <w:sz w:val="20"/>
                <w:szCs w:val="20"/>
                <w:rtl w:val="0"/>
                <w:lang w:val="en-IN"/>
              </w:rPr>
              <w:t xml:space="preserve">   Arrival Time</w:t>
            </w:r>
            <w:r>
              <w:rPr>
                <w:rFonts w:hint="default" w:ascii="Courier New" w:hAnsi="Courier New" w:eastAsia="Courier New" w:cs="Courier New"/>
                <w:sz w:val="20"/>
                <w:szCs w:val="20"/>
                <w:rtl w:val="0"/>
              </w:rPr>
              <w:t xml:space="preserve">    Burst Time  </w:t>
            </w:r>
            <w:r>
              <w:rPr>
                <w:rFonts w:hint="default" w:ascii="Courier New" w:hAnsi="Courier New" w:eastAsia="Courier New" w:cs="Courier New"/>
                <w:sz w:val="20"/>
                <w:szCs w:val="20"/>
                <w:rtl w:val="0"/>
              </w:rPr>
              <w:tab/>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P3</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0</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P2</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2</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3</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Algorithmic Steps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1)Input the CPU burst time of processes 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2)Sort the process in the ascending order of their burst time.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3)Evaluate waiting time as wt[i]= wt[i-1] + bt[i-1].</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4)Evaluate turnaround time as tt[i] =wt[i]+bt[i]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5)Evaluate avg waiting time =total waiting time/n</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6)Evaluate avg turnaround time=total turnaround time/n</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Code</w:t>
            </w:r>
          </w:p>
          <w:p>
            <w:pPr>
              <w:spacing w:after="0" w:line="240" w:lineRule="auto"/>
              <w:rPr>
                <w:rFonts w:hint="default" w:ascii="Courier New" w:hAnsi="Courier New" w:eastAsia="Courier New" w:cs="Courier New"/>
                <w:sz w:val="20"/>
                <w:szCs w:val="20"/>
                <w:highlight w:val="white"/>
              </w:rPr>
            </w:pPr>
            <w:r>
              <w:rPr>
                <w:rFonts w:hint="default" w:ascii="Courier New" w:hAnsi="Courier New" w:eastAsia="Courier New" w:cs="Courier New"/>
                <w:sz w:val="20"/>
                <w:szCs w:val="20"/>
                <w:highlight w:val="white"/>
                <w:rtl w:val="0"/>
              </w:rPr>
              <w:t xml:space="preserve">       </w:t>
            </w:r>
          </w:p>
          <w:p>
            <w:pPr>
              <w:spacing w:line="240" w:lineRule="auto"/>
              <w:rPr>
                <w:rFonts w:hint="default" w:ascii="Courier New" w:hAnsi="Courier New" w:cs="Courier New"/>
              </w:rPr>
            </w:pPr>
            <w:r>
              <w:rPr>
                <w:rFonts w:hint="default" w:ascii="Courier New" w:hAnsi="Courier New" w:eastAsia="Courier New" w:cs="Courier New"/>
                <w:sz w:val="20"/>
                <w:szCs w:val="20"/>
                <w:highlight w:val="white"/>
                <w:rtl w:val="0"/>
              </w:rPr>
              <w:t xml:space="preserve">    </w:t>
            </w:r>
            <w:r>
              <w:rPr>
                <w:rFonts w:hint="default" w:ascii="Courier New" w:hAnsi="Courier New" w:cs="Courier New"/>
              </w:rPr>
              <w:t># Python 3 implementation of SJF</w:t>
            </w:r>
          </w:p>
          <w:p>
            <w:pPr>
              <w:spacing w:line="240" w:lineRule="auto"/>
              <w:rPr>
                <w:rFonts w:hint="default" w:ascii="Courier New" w:hAnsi="Courier New" w:cs="Courier New"/>
              </w:rPr>
            </w:pPr>
            <w:r>
              <w:rPr>
                <w:rFonts w:hint="default" w:ascii="Courier New" w:hAnsi="Courier New" w:cs="Courier New"/>
              </w:rPr>
              <w:t>import heapq as hq</w:t>
            </w:r>
          </w:p>
          <w:p>
            <w:pPr>
              <w:spacing w:line="240" w:lineRule="auto"/>
              <w:rPr>
                <w:rFonts w:hint="default" w:ascii="Courier New" w:hAnsi="Courier New" w:cs="Courier New"/>
              </w:rPr>
            </w:pPr>
            <w:r>
              <w:rPr>
                <w:rFonts w:hint="default" w:ascii="Courier New" w:hAnsi="Courier New" w:cs="Courier New"/>
              </w:rPr>
              <w:t># number of process</w:t>
            </w:r>
          </w:p>
          <w:p>
            <w:pPr>
              <w:spacing w:line="240" w:lineRule="auto"/>
              <w:rPr>
                <w:rFonts w:hint="default" w:ascii="Courier New" w:hAnsi="Courier New" w:cs="Courier New"/>
              </w:rPr>
            </w:pPr>
            <w:r>
              <w:rPr>
                <w:rFonts w:hint="default" w:ascii="Courier New" w:hAnsi="Courier New" w:cs="Courier New"/>
              </w:rPr>
              <w:t>SIZE=4</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This function schedules the</w:t>
            </w:r>
          </w:p>
          <w:p>
            <w:pPr>
              <w:spacing w:line="240" w:lineRule="auto"/>
              <w:rPr>
                <w:rFonts w:hint="default" w:ascii="Courier New" w:hAnsi="Courier New" w:cs="Courier New"/>
              </w:rPr>
            </w:pPr>
            <w:r>
              <w:rPr>
                <w:rFonts w:hint="default" w:ascii="Courier New" w:hAnsi="Courier New" w:cs="Courier New"/>
              </w:rPr>
              <w:t># process according to the SJF</w:t>
            </w:r>
          </w:p>
          <w:p>
            <w:pPr>
              <w:spacing w:line="240" w:lineRule="auto"/>
              <w:rPr>
                <w:rFonts w:hint="default" w:ascii="Courier New" w:hAnsi="Courier New" w:cs="Courier New"/>
              </w:rPr>
            </w:pPr>
            <w:r>
              <w:rPr>
                <w:rFonts w:hint="default" w:ascii="Courier New" w:hAnsi="Courier New" w:cs="Courier New"/>
              </w:rPr>
              <w:t># scheduling algorithm.</w:t>
            </w:r>
          </w:p>
          <w:p>
            <w:pPr>
              <w:spacing w:line="240" w:lineRule="auto"/>
              <w:rPr>
                <w:rFonts w:hint="default" w:ascii="Courier New" w:hAnsi="Courier New" w:cs="Courier New"/>
              </w:rPr>
            </w:pPr>
            <w:r>
              <w:rPr>
                <w:rFonts w:hint="default" w:ascii="Courier New" w:hAnsi="Courier New" w:cs="Courier New"/>
              </w:rPr>
              <w:t>def sjfNonpremetive(arr):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Used to sort the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according to arrival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index =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range(SIZE - 1):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index = i</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for j in range(i + 1, SIZE)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if (arr[j][1] &lt; arr[index][1])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index = j</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arr[i], arr[index]=arr[index],arr[i]</w:t>
            </w:r>
          </w:p>
          <w:p>
            <w:pPr>
              <w:spacing w:line="240" w:lineRule="auto"/>
              <w:rPr>
                <w:rFonts w:hint="default" w:ascii="Courier New" w:hAnsi="Courier New" w:cs="Courier New"/>
              </w:rPr>
            </w:pPr>
            <w:r>
              <w:rPr>
                <w:rFonts w:hint="default" w:ascii="Courier New" w:hAnsi="Courier New" w:cs="Courier New"/>
              </w:rPr>
              <w:tab/>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ctime stores the current run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ctime = arr[0][1]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priority queue, wait, is used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to store all the processes that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arrive &lt;= ctime (current run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this is a minimum priority queue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that arranges values according to</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the burst time of the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wait=[]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temp = arr[0][1]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The first process is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pushed in the wait queue.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hq.heappush(wait,arr[0].copy())</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arr[0][1] = -1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print("Process id",end="\t")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print("Arrival time",end="\t")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print("Burst time",end="\t")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while (wait) :</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print(end="\t")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print(wait[0][2],end= "\t\t")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print(wait[0][1],end="\t\t")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print(wait[0][0],end="\t\t")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ctime is increased with</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the burst time of the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currently executed process.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ctime += wait[0][0]</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The executed process is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removed from the wait queue.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hq.heappop(wait)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for i in range(SIZE):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if (arr[i][1] &lt;= ctime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and arr[i][1] != -1)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hq.heappush(wait,arr[i].copy())</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When the process once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enters the wait queue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its arrival time is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assigned to -1 so that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it doesn't enter again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int the wait queue.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arr[i][1] =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Driver Code</w:t>
            </w:r>
          </w:p>
          <w:p>
            <w:pPr>
              <w:spacing w:line="240" w:lineRule="auto"/>
              <w:rPr>
                <w:rFonts w:hint="default" w:ascii="Courier New" w:hAnsi="Courier New" w:cs="Courier New"/>
              </w:rPr>
            </w:pPr>
            <w:r>
              <w:rPr>
                <w:rFonts w:hint="default" w:ascii="Courier New" w:hAnsi="Courier New" w:cs="Courier New"/>
              </w:rPr>
              <w:t>if __name__ == '__main__':</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an array of process info structures.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arr=[None]*SIZE</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arr[0] =[3, 4, "p1"]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arr[1] = [8, 0, "p2"]</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arr[2] = [4, 5, "p3"]</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arr[3] = [2, 9, "p4"]</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print("Process scheduling according to SJF is: \n")</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sjfNonpremetive(arr)</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Waiting Time of each process, Turnaround time, Average Waiting time, Average Turnaround time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Snapshot of the Result</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Enter number of processes: 3</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Enter Burst Time: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1: 3</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2: 2</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3: 1</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w:t>
            </w:r>
            <w:r>
              <w:rPr>
                <w:rFonts w:hint="default" w:ascii="Courier New" w:hAnsi="Courier New" w:eastAsia="Courier New" w:cs="Courier New"/>
                <w:sz w:val="20"/>
                <w:szCs w:val="20"/>
                <w:rtl w:val="0"/>
                <w:lang w:val="en-IN"/>
              </w:rPr>
              <w:t xml:space="preserve">   Arrival Time</w:t>
            </w:r>
            <w:r>
              <w:rPr>
                <w:rFonts w:hint="default" w:ascii="Courier New" w:hAnsi="Courier New" w:eastAsia="Courier New" w:cs="Courier New"/>
                <w:sz w:val="20"/>
                <w:szCs w:val="20"/>
                <w:rtl w:val="0"/>
              </w:rPr>
              <w:t xml:space="preserve">    Burst Time    </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Waiting Time</w:t>
            </w:r>
            <w:r>
              <w:rPr>
                <w:rFonts w:hint="default" w:ascii="Courier New" w:hAnsi="Courier New" w:eastAsia="Courier New" w:cs="Courier New"/>
                <w:sz w:val="20"/>
                <w:szCs w:val="20"/>
                <w:rtl w:val="0"/>
              </w:rPr>
              <w:tab/>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P3</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0</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1</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P2</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2</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3</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P1</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3</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lang w:val="en-IN"/>
              </w:rPr>
              <w:t xml:space="preserve">     </w:t>
            </w:r>
            <w:r>
              <w:rPr>
                <w:rFonts w:hint="default" w:ascii="Courier New" w:hAnsi="Courier New" w:eastAsia="Courier New" w:cs="Courier New"/>
                <w:sz w:val="20"/>
                <w:szCs w:val="20"/>
                <w:rtl w:val="0"/>
              </w:rPr>
              <w:t>3</w:t>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ab/>
            </w:r>
            <w:r>
              <w:rPr>
                <w:rFonts w:hint="default" w:ascii="Courier New" w:hAnsi="Courier New" w:eastAsia="Courier New" w:cs="Courier New"/>
                <w:sz w:val="20"/>
                <w:szCs w:val="20"/>
                <w:rtl w:val="0"/>
              </w:rPr>
              <w:t>6</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Average Waiting Time = 1.33</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Average Turnaround Time = 3.33</w:t>
            </w:r>
          </w:p>
        </w:tc>
      </w:tr>
    </w:tbl>
    <w:p>
      <w:pPr>
        <w:spacing w:line="240" w:lineRule="auto"/>
        <w:rPr>
          <w:rFonts w:hint="default" w:ascii="Courier New" w:hAnsi="Courier New" w:eastAsia="Courier New" w:cs="Courier New"/>
          <w:b/>
          <w:sz w:val="20"/>
          <w:szCs w:val="20"/>
        </w:rPr>
      </w:pPr>
    </w:p>
    <w:tbl>
      <w:tblPr>
        <w:tblStyle w:val="37"/>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To Implement Scheduling Algorithms priority</w:t>
            </w:r>
          </w:p>
          <w:p>
            <w:pPr>
              <w:spacing w:after="0" w:line="240" w:lineRule="auto"/>
              <w:jc w:val="center"/>
              <w:rPr>
                <w:rFonts w:hint="default" w:ascii="Courier New" w:hAnsi="Courier New" w:eastAsia="Courier New" w:cs="Courier New"/>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is a program in Execution.</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life cycle includes two cycles: CPU Cycles and I/o Cycles.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to be executed with CPU waits in the ready queue.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In order to improve CPU utilization, various schemes are rendered, in the order in which processes are allotted to the CPU.</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Priority  algorithm works on the principle of highest priority jobs will be Executed First</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Implement Priority Scheduling  the current state of the system as follows.</w:t>
            </w:r>
          </w:p>
          <w:p>
            <w:pPr>
              <w:spacing w:line="240" w:lineRule="auto"/>
              <w:rPr>
                <w:rFonts w:hint="default" w:ascii="Courier New" w:hAnsi="Courier New" w:cs="Courier New"/>
              </w:rPr>
            </w:pPr>
            <w:r>
              <w:rPr>
                <w:rFonts w:hint="default" w:ascii="Courier New" w:hAnsi="Courier New" w:cs="Courier New"/>
              </w:rPr>
              <w:t xml:space="preserve">Processes  Burst time  </w:t>
            </w:r>
          </w:p>
          <w:p>
            <w:pPr>
              <w:spacing w:line="240" w:lineRule="auto"/>
              <w:rPr>
                <w:rFonts w:hint="default" w:ascii="Courier New" w:hAnsi="Courier New" w:cs="Courier New"/>
              </w:rPr>
            </w:pPr>
            <w:r>
              <w:rPr>
                <w:rFonts w:hint="default" w:ascii="Courier New" w:hAnsi="Courier New" w:cs="Courier New"/>
              </w:rPr>
              <w:t xml:space="preserve"> 1        </w:t>
            </w:r>
            <w:r>
              <w:rPr>
                <w:rFonts w:hint="default" w:ascii="Courier New" w:hAnsi="Courier New" w:cs="Courier New"/>
                <w:lang w:val="en-IN"/>
              </w:rPr>
              <w:t xml:space="preserve">              </w:t>
            </w:r>
            <w:r>
              <w:rPr>
                <w:rFonts w:hint="default" w:ascii="Courier New" w:hAnsi="Courier New" w:cs="Courier New"/>
              </w:rPr>
              <w:t xml:space="preserve">10     </w:t>
            </w:r>
          </w:p>
          <w:p>
            <w:pPr>
              <w:spacing w:line="240" w:lineRule="auto"/>
              <w:rPr>
                <w:rFonts w:hint="default" w:ascii="Courier New" w:hAnsi="Courier New" w:cs="Courier New"/>
              </w:rPr>
            </w:pPr>
            <w:r>
              <w:rPr>
                <w:rFonts w:hint="default" w:ascii="Courier New" w:hAnsi="Courier New" w:cs="Courier New"/>
              </w:rPr>
              <w:t xml:space="preserve"> 3        </w:t>
            </w:r>
            <w:r>
              <w:rPr>
                <w:rFonts w:hint="default" w:ascii="Courier New" w:hAnsi="Courier New" w:cs="Courier New"/>
                <w:lang w:val="en-IN"/>
              </w:rPr>
              <w:t xml:space="preserve">               </w:t>
            </w:r>
            <w:r>
              <w:rPr>
                <w:rFonts w:hint="default" w:ascii="Courier New" w:hAnsi="Courier New" w:cs="Courier New"/>
              </w:rPr>
              <w:t xml:space="preserve">8     </w:t>
            </w:r>
          </w:p>
          <w:p>
            <w:pPr>
              <w:spacing w:before="240" w:after="0" w:line="240" w:lineRule="auto"/>
              <w:rPr>
                <w:rFonts w:hint="default" w:ascii="Courier New" w:hAnsi="Courier New" w:eastAsia="Courier New" w:cs="Courier New"/>
                <w:sz w:val="20"/>
                <w:szCs w:val="20"/>
              </w:rPr>
            </w:pPr>
            <w:r>
              <w:rPr>
                <w:rFonts w:hint="default" w:ascii="Courier New" w:hAnsi="Courier New" w:cs="Courier New"/>
              </w:rPr>
              <w:t xml:space="preserve"> 2        </w:t>
            </w:r>
            <w:r>
              <w:rPr>
                <w:rFonts w:hint="default" w:ascii="Courier New" w:hAnsi="Courier New" w:cs="Courier New"/>
                <w:lang w:val="en-IN"/>
              </w:rPr>
              <w:t xml:space="preserve">               </w:t>
            </w:r>
            <w:r>
              <w:rPr>
                <w:rFonts w:hint="default" w:ascii="Courier New" w:hAnsi="Courier New" w:cs="Courier New"/>
              </w:rPr>
              <w:t xml:space="preserve">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Algorithmic Steps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1)Input the CPU burst time of processes 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2)Sort the process in the ascending order of their priority.</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3)Evaluate waiting time as wt[i]= wt[i-1] + bt[i-1].</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4)Evaluate turnaround time as tt[i] =wt[i]+bt[i]</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5)Evaluate avg waiting time =total waiting time/n</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6)Evaluate avg turnaround time=total turnaround time/n</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Code </w:t>
            </w:r>
          </w:p>
          <w:p>
            <w:pPr>
              <w:spacing w:line="240" w:lineRule="auto"/>
              <w:rPr>
                <w:rFonts w:hint="default" w:ascii="Courier New" w:hAnsi="Courier New" w:cs="Courier New"/>
              </w:rPr>
            </w:pPr>
            <w:r>
              <w:rPr>
                <w:rFonts w:hint="default" w:ascii="Courier New" w:hAnsi="Courier New" w:cs="Courier New"/>
              </w:rPr>
              <w:t># Python3 program for implementation of</w:t>
            </w:r>
          </w:p>
          <w:p>
            <w:pPr>
              <w:spacing w:line="240" w:lineRule="auto"/>
              <w:rPr>
                <w:rFonts w:hint="default" w:ascii="Courier New" w:hAnsi="Courier New" w:cs="Courier New"/>
              </w:rPr>
            </w:pPr>
            <w:r>
              <w:rPr>
                <w:rFonts w:hint="default" w:ascii="Courier New" w:hAnsi="Courier New" w:cs="Courier New"/>
              </w:rPr>
              <w:t># Priority Scheduling</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Function to find the waiting time</w:t>
            </w:r>
          </w:p>
          <w:p>
            <w:pPr>
              <w:spacing w:line="240" w:lineRule="auto"/>
              <w:rPr>
                <w:rFonts w:hint="default" w:ascii="Courier New" w:hAnsi="Courier New" w:cs="Courier New"/>
              </w:rPr>
            </w:pPr>
            <w:r>
              <w:rPr>
                <w:rFonts w:hint="default" w:ascii="Courier New" w:hAnsi="Courier New" w:cs="Courier New"/>
              </w:rPr>
              <w:t># for all processes</w:t>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def findWaitingTime(processes, n, wt):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wt[0] = 0</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calculating waiting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range(1, 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wt[i] = processes[i - 1][1] + wt[i - 1]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Function to calculate turn around time</w:t>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def findTurnAroundTime(processes, n, wt, tat):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Calculating turnaround time by</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adding bt[i] + wt[i]</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tat[i] = processes[i][1] + wt[i]</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Function to calculate average waiting</w:t>
            </w:r>
          </w:p>
          <w:p>
            <w:pPr>
              <w:spacing w:line="240" w:lineRule="auto"/>
              <w:rPr>
                <w:rFonts w:hint="default" w:ascii="Courier New" w:hAnsi="Courier New" w:cs="Courier New"/>
              </w:rPr>
            </w:pPr>
            <w:r>
              <w:rPr>
                <w:rFonts w:hint="default" w:ascii="Courier New" w:hAnsi="Courier New" w:cs="Courier New"/>
              </w:rPr>
              <w:t># and turn-around times.</w:t>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def findavgTime(processes, 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wt = [0] * 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tat = [0] * n</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Function to find waiting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of all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findWaitingTime(processes, n, wt)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Function to find turn around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for all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findTurnAroundTime(processes, n, wt, tat)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Display processes along with all details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print("\nProcesses Burst Time Waiting",</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"Time Turn-Around Time")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total_wt =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total_tat =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range(n):</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total_wt = total_wt + wt[i]</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total_tat = total_tat + tat[i]</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 ", processes[i][0], "\t\t",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processes[i][1], "\t\t",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wt[i], "\t\t", tat[i])</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print("\nAverage waiting time = %.5f " % (total_wt / 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print("Average turn around time = ", total_tat / n)</w:t>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def priorityScheduling(proc, n):</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Sort processes by priority</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proc = sorted(proc, key=lambda proc: proc[2],</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reverse=True)</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print("Order in which processes gets executed")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proc:</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print(i[0], end="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findavgTime(proc, n)</w:t>
            </w:r>
          </w:p>
          <w:p>
            <w:pPr>
              <w:spacing w:line="240" w:lineRule="auto"/>
              <w:rPr>
                <w:rFonts w:hint="default" w:ascii="Courier New" w:hAnsi="Courier New" w:cs="Courier New"/>
              </w:rPr>
            </w:pP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Driver code</w:t>
            </w:r>
          </w:p>
          <w:p>
            <w:pPr>
              <w:spacing w:line="240" w:lineRule="auto"/>
              <w:rPr>
                <w:rFonts w:hint="default" w:ascii="Courier New" w:hAnsi="Courier New" w:cs="Courier New"/>
              </w:rPr>
            </w:pPr>
            <w:r>
              <w:rPr>
                <w:rFonts w:hint="default" w:ascii="Courier New" w:hAnsi="Courier New" w:cs="Courier New"/>
              </w:rPr>
              <w:t>if __name__ == "__main__":</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Process id's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proc = [[1, 10,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[2, 5,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[3, 8,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n = 3</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priorityScheduling(proc, n)</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Waiting Time of each process, Turnaround time, Average Waiting time, Average Turnaround time</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Snapshot of the Result</w:t>
            </w:r>
          </w:p>
          <w:p>
            <w:pPr>
              <w:spacing w:after="0" w:line="240" w:lineRule="auto"/>
              <w:rPr>
                <w:rFonts w:hint="default" w:ascii="Courier New" w:hAnsi="Courier New" w:eastAsia="Courier New" w:cs="Courier New"/>
                <w:sz w:val="20"/>
                <w:szCs w:val="20"/>
              </w:rPr>
            </w:pPr>
          </w:p>
          <w:p>
            <w:pPr>
              <w:spacing w:line="240" w:lineRule="auto"/>
              <w:rPr>
                <w:rFonts w:hint="default" w:ascii="Courier New" w:hAnsi="Courier New" w:cs="Courier New"/>
              </w:rPr>
            </w:pPr>
            <w:r>
              <w:rPr>
                <w:rFonts w:hint="default" w:ascii="Courier New" w:hAnsi="Courier New" w:cs="Courier New"/>
              </w:rPr>
              <w:t xml:space="preserve">Order in which processes gets executed </w:t>
            </w:r>
          </w:p>
          <w:p>
            <w:pPr>
              <w:spacing w:line="240" w:lineRule="auto"/>
              <w:rPr>
                <w:rFonts w:hint="default" w:ascii="Courier New" w:hAnsi="Courier New" w:cs="Courier New"/>
              </w:rPr>
            </w:pPr>
            <w:r>
              <w:rPr>
                <w:rFonts w:hint="default" w:ascii="Courier New" w:hAnsi="Courier New" w:cs="Courier New"/>
              </w:rPr>
              <w:t xml:space="preserve">1 3 2 </w:t>
            </w:r>
          </w:p>
          <w:p>
            <w:pPr>
              <w:spacing w:line="240" w:lineRule="auto"/>
              <w:rPr>
                <w:rFonts w:hint="default" w:ascii="Courier New" w:hAnsi="Courier New" w:cs="Courier New"/>
              </w:rPr>
            </w:pPr>
            <w:r>
              <w:rPr>
                <w:rFonts w:hint="default" w:ascii="Courier New" w:hAnsi="Courier New" w:cs="Courier New"/>
              </w:rPr>
              <w:t>Processes  Burst time  Waiting time  Turn around time</w:t>
            </w:r>
          </w:p>
          <w:p>
            <w:pPr>
              <w:spacing w:line="240" w:lineRule="auto"/>
              <w:rPr>
                <w:rFonts w:hint="default" w:ascii="Courier New" w:hAnsi="Courier New" w:cs="Courier New"/>
              </w:rPr>
            </w:pPr>
            <w:r>
              <w:rPr>
                <w:rFonts w:hint="default" w:ascii="Courier New" w:hAnsi="Courier New" w:cs="Courier New"/>
              </w:rPr>
              <w:t xml:space="preserve"> 1        10     0         10</w:t>
            </w:r>
          </w:p>
          <w:p>
            <w:pPr>
              <w:spacing w:line="240" w:lineRule="auto"/>
              <w:rPr>
                <w:rFonts w:hint="default" w:ascii="Courier New" w:hAnsi="Courier New" w:cs="Courier New"/>
              </w:rPr>
            </w:pPr>
            <w:r>
              <w:rPr>
                <w:rFonts w:hint="default" w:ascii="Courier New" w:hAnsi="Courier New" w:cs="Courier New"/>
              </w:rPr>
              <w:t xml:space="preserve"> 3        8     10         18</w:t>
            </w:r>
          </w:p>
          <w:p>
            <w:pPr>
              <w:spacing w:line="240" w:lineRule="auto"/>
              <w:rPr>
                <w:rFonts w:hint="default" w:ascii="Courier New" w:hAnsi="Courier New" w:cs="Courier New"/>
              </w:rPr>
            </w:pPr>
            <w:r>
              <w:rPr>
                <w:rFonts w:hint="default" w:ascii="Courier New" w:hAnsi="Courier New" w:cs="Courier New"/>
              </w:rPr>
              <w:t xml:space="preserve"> 2        5     18         23</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Average waiting time = 9.33333</w:t>
            </w:r>
          </w:p>
          <w:p>
            <w:pPr>
              <w:spacing w:line="240" w:lineRule="auto"/>
              <w:rPr>
                <w:rFonts w:hint="default" w:ascii="Courier New" w:hAnsi="Courier New" w:cs="Courier New"/>
              </w:rPr>
            </w:pPr>
            <w:r>
              <w:rPr>
                <w:rFonts w:hint="default" w:ascii="Courier New" w:hAnsi="Courier New" w:cs="Courier New"/>
              </w:rPr>
              <w:t>Average turn around time = 17</w:t>
            </w: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jc w:val="center"/>
        <w:rPr>
          <w:rFonts w:hint="default" w:ascii="Courier New" w:hAnsi="Courier New" w:eastAsia="Courier New" w:cs="Courier New"/>
          <w:b/>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38"/>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To Implement Scheduling Algorithms RR</w:t>
            </w:r>
          </w:p>
          <w:p>
            <w:pPr>
              <w:spacing w:after="0" w:line="240" w:lineRule="auto"/>
              <w:jc w:val="center"/>
              <w:rPr>
                <w:rFonts w:hint="default" w:ascii="Courier New" w:hAnsi="Courier New" w:eastAsia="Courier New" w:cs="Courier New"/>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is a program in Execution.</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life cycle includes two cycles: CPU Cycles and I/o Cycles.</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to be executed with CPU waits in the ready queue.</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In order to improve CPU utilization, various schemes are rendered, in the order in which processes are allotted to the CPU.</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The RR algorithm works on the principle of distribution of fixed timeslice among the processes..</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tl w:val="0"/>
                <w:lang w:val="en-IN"/>
              </w:rPr>
            </w:pPr>
            <w:r>
              <w:rPr>
                <w:rFonts w:hint="default" w:ascii="Courier New" w:hAnsi="Courier New" w:eastAsia="Courier New" w:cs="Courier New"/>
                <w:sz w:val="20"/>
                <w:szCs w:val="20"/>
                <w:rtl w:val="0"/>
                <w:lang w:val="en-IN"/>
              </w:rPr>
              <w:t>Quantum=1</w:t>
            </w:r>
          </w:p>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CPU BURST</w:t>
            </w:r>
          </w:p>
          <w:p>
            <w:pPr>
              <w:spacing w:before="240" w:after="0" w:line="240" w:lineRule="auto"/>
              <w:rPr>
                <w:rFonts w:hint="default" w:ascii="Courier New" w:hAnsi="Courier New" w:eastAsia="Courier New" w:cs="Courier New"/>
                <w:sz w:val="20"/>
                <w:szCs w:val="20"/>
                <w:lang w:val="en-IN"/>
              </w:rPr>
            </w:pPr>
            <w:r>
              <w:rPr>
                <w:rFonts w:hint="default" w:ascii="Courier New" w:hAnsi="Courier New" w:eastAsia="Courier New" w:cs="Courier New"/>
                <w:sz w:val="20"/>
                <w:szCs w:val="20"/>
                <w:rtl w:val="0"/>
              </w:rPr>
              <w:t xml:space="preserve">P1                      </w:t>
            </w:r>
            <w:r>
              <w:rPr>
                <w:rFonts w:hint="default" w:ascii="Courier New" w:hAnsi="Courier New" w:eastAsia="Courier New" w:cs="Courier New"/>
                <w:sz w:val="20"/>
                <w:szCs w:val="20"/>
                <w:rtl w:val="0"/>
                <w:lang w:val="en-IN"/>
              </w:rPr>
              <w:t>1</w:t>
            </w:r>
          </w:p>
          <w:p>
            <w:pPr>
              <w:spacing w:before="240" w:after="0" w:line="240" w:lineRule="auto"/>
              <w:rPr>
                <w:rFonts w:hint="default" w:ascii="Courier New" w:hAnsi="Courier New" w:eastAsia="Courier New" w:cs="Courier New"/>
                <w:sz w:val="20"/>
                <w:szCs w:val="20"/>
                <w:lang w:val="en-IN"/>
              </w:rPr>
            </w:pPr>
            <w:r>
              <w:rPr>
                <w:rFonts w:hint="default" w:ascii="Courier New" w:hAnsi="Courier New" w:eastAsia="Courier New" w:cs="Courier New"/>
                <w:sz w:val="20"/>
                <w:szCs w:val="20"/>
                <w:rtl w:val="0"/>
              </w:rPr>
              <w:t xml:space="preserve">P2                      </w:t>
            </w:r>
            <w:r>
              <w:rPr>
                <w:rFonts w:hint="default" w:ascii="Courier New" w:hAnsi="Courier New" w:eastAsia="Courier New" w:cs="Courier New"/>
                <w:sz w:val="20"/>
                <w:szCs w:val="20"/>
                <w:rtl w:val="0"/>
                <w:lang w:val="en-IN"/>
              </w:rPr>
              <w:t>3</w:t>
            </w:r>
          </w:p>
          <w:p>
            <w:pPr>
              <w:spacing w:before="240" w:after="0" w:line="240" w:lineRule="auto"/>
              <w:rPr>
                <w:rFonts w:hint="default" w:ascii="Courier New" w:hAnsi="Courier New" w:eastAsia="Courier New" w:cs="Courier New"/>
                <w:sz w:val="20"/>
                <w:szCs w:val="20"/>
                <w:lang w:val="en-IN"/>
              </w:rPr>
            </w:pPr>
            <w:r>
              <w:rPr>
                <w:rFonts w:hint="default" w:ascii="Courier New" w:hAnsi="Courier New" w:eastAsia="Courier New" w:cs="Courier New"/>
                <w:sz w:val="20"/>
                <w:szCs w:val="20"/>
                <w:rtl w:val="0"/>
              </w:rPr>
              <w:t xml:space="preserve">P3                      </w:t>
            </w:r>
            <w:r>
              <w:rPr>
                <w:rFonts w:hint="default" w:ascii="Courier New" w:hAnsi="Courier New" w:eastAsia="Courier New" w:cs="Courier New"/>
                <w:sz w:val="20"/>
                <w:szCs w:val="20"/>
                <w:rtl w:val="0"/>
                <w:lang w:val="en-IN"/>
              </w:rPr>
              <w:t>4</w:t>
            </w:r>
          </w:p>
          <w:p>
            <w:pPr>
              <w:spacing w:before="240" w:after="0" w:line="240" w:lineRule="auto"/>
              <w:rPr>
                <w:rFonts w:hint="default" w:ascii="Courier New" w:hAnsi="Courier New" w:eastAsia="Courier New" w:cs="Courier New"/>
                <w:sz w:val="20"/>
                <w:szCs w:val="20"/>
              </w:rPr>
            </w:pPr>
          </w:p>
          <w:p>
            <w:pPr>
              <w:spacing w:before="240"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Code</w:t>
            </w:r>
          </w:p>
          <w:p>
            <w:pPr>
              <w:spacing w:line="240" w:lineRule="auto"/>
              <w:rPr>
                <w:rFonts w:hint="default" w:ascii="Courier New" w:hAnsi="Courier New" w:cs="Courier New"/>
              </w:rPr>
            </w:pPr>
            <w:r>
              <w:rPr>
                <w:rFonts w:hint="default" w:ascii="Courier New" w:hAnsi="Courier New" w:cs="Courier New"/>
              </w:rPr>
              <w:t>if __name__ == '__main__':</w:t>
            </w:r>
          </w:p>
          <w:p>
            <w:pPr>
              <w:spacing w:line="240" w:lineRule="auto"/>
              <w:rPr>
                <w:rFonts w:hint="default" w:ascii="Courier New" w:hAnsi="Courier New" w:cs="Courier New"/>
              </w:rPr>
            </w:pPr>
            <w:r>
              <w:rPr>
                <w:rFonts w:hint="default" w:ascii="Courier New" w:hAnsi="Courier New" w:cs="Courier New"/>
              </w:rPr>
              <w:t xml:space="preserve">    # Python program for implementation of RR Scheduling</w:t>
            </w:r>
          </w:p>
          <w:p>
            <w:pPr>
              <w:spacing w:line="240" w:lineRule="auto"/>
              <w:rPr>
                <w:rFonts w:hint="default" w:ascii="Courier New" w:hAnsi="Courier New" w:cs="Courier New"/>
              </w:rPr>
            </w:pPr>
            <w:r>
              <w:rPr>
                <w:rFonts w:hint="default" w:ascii="Courier New" w:hAnsi="Courier New" w:cs="Courier New"/>
              </w:rPr>
              <w:t xml:space="preserve">    print("Enter Total Process Number: ")</w:t>
            </w:r>
          </w:p>
          <w:p>
            <w:pPr>
              <w:spacing w:line="240" w:lineRule="auto"/>
              <w:rPr>
                <w:rFonts w:hint="default" w:ascii="Courier New" w:hAnsi="Courier New" w:cs="Courier New"/>
              </w:rPr>
            </w:pPr>
            <w:r>
              <w:rPr>
                <w:rFonts w:hint="default" w:ascii="Courier New" w:hAnsi="Courier New" w:cs="Courier New"/>
              </w:rPr>
              <w:t xml:space="preserve">    total_p_no = int(input())</w:t>
            </w:r>
          </w:p>
          <w:p>
            <w:pPr>
              <w:spacing w:line="240" w:lineRule="auto"/>
              <w:rPr>
                <w:rFonts w:hint="default" w:ascii="Courier New" w:hAnsi="Courier New" w:cs="Courier New"/>
              </w:rPr>
            </w:pPr>
            <w:r>
              <w:rPr>
                <w:rFonts w:hint="default" w:ascii="Courier New" w:hAnsi="Courier New" w:cs="Courier New"/>
              </w:rPr>
              <w:t xml:space="preserve">    total_time = 0 </w:t>
            </w:r>
          </w:p>
          <w:p>
            <w:pPr>
              <w:spacing w:line="240" w:lineRule="auto"/>
              <w:rPr>
                <w:rFonts w:hint="default" w:ascii="Courier New" w:hAnsi="Courier New" w:cs="Courier New"/>
              </w:rPr>
            </w:pPr>
            <w:r>
              <w:rPr>
                <w:rFonts w:hint="default" w:ascii="Courier New" w:hAnsi="Courier New" w:cs="Courier New"/>
              </w:rPr>
              <w:t xml:space="preserve">    total_time_counted = 0</w:t>
            </w:r>
          </w:p>
          <w:p>
            <w:pPr>
              <w:spacing w:line="240" w:lineRule="auto"/>
              <w:rPr>
                <w:rFonts w:hint="default" w:ascii="Courier New" w:hAnsi="Courier New" w:cs="Courier New"/>
              </w:rPr>
            </w:pPr>
            <w:r>
              <w:rPr>
                <w:rFonts w:hint="default" w:ascii="Courier New" w:hAnsi="Courier New" w:cs="Courier New"/>
              </w:rPr>
              <w:t xml:space="preserve">    # proc is process list</w:t>
            </w:r>
          </w:p>
          <w:p>
            <w:pPr>
              <w:spacing w:line="240" w:lineRule="auto"/>
              <w:rPr>
                <w:rFonts w:hint="default" w:ascii="Courier New" w:hAnsi="Courier New" w:cs="Courier New"/>
              </w:rPr>
            </w:pPr>
            <w:r>
              <w:rPr>
                <w:rFonts w:hint="default" w:ascii="Courier New" w:hAnsi="Courier New" w:cs="Courier New"/>
              </w:rPr>
              <w:t xml:space="preserve">    proc = []</w:t>
            </w:r>
          </w:p>
          <w:p>
            <w:pPr>
              <w:spacing w:line="240" w:lineRule="auto"/>
              <w:rPr>
                <w:rFonts w:hint="default" w:ascii="Courier New" w:hAnsi="Courier New" w:cs="Courier New"/>
              </w:rPr>
            </w:pPr>
            <w:r>
              <w:rPr>
                <w:rFonts w:hint="default" w:ascii="Courier New" w:hAnsi="Courier New" w:cs="Courier New"/>
              </w:rPr>
              <w:t xml:space="preserve">    wait_time = 0</w:t>
            </w:r>
          </w:p>
          <w:p>
            <w:pPr>
              <w:spacing w:line="240" w:lineRule="auto"/>
              <w:rPr>
                <w:rFonts w:hint="default" w:ascii="Courier New" w:hAnsi="Courier New" w:cs="Courier New"/>
              </w:rPr>
            </w:pPr>
            <w:r>
              <w:rPr>
                <w:rFonts w:hint="default" w:ascii="Courier New" w:hAnsi="Courier New" w:cs="Courier New"/>
              </w:rPr>
              <w:t xml:space="preserve">    turnaround_time = 0</w:t>
            </w:r>
          </w:p>
          <w:p>
            <w:pPr>
              <w:spacing w:line="240" w:lineRule="auto"/>
              <w:rPr>
                <w:rFonts w:hint="default" w:ascii="Courier New" w:hAnsi="Courier New" w:cs="Courier New"/>
              </w:rPr>
            </w:pPr>
            <w:r>
              <w:rPr>
                <w:rFonts w:hint="default" w:ascii="Courier New" w:hAnsi="Courier New" w:cs="Courier New"/>
              </w:rPr>
              <w:t xml:space="preserve">    for _ in range(total_p_no):</w:t>
            </w:r>
          </w:p>
          <w:p>
            <w:pPr>
              <w:spacing w:line="240" w:lineRule="auto"/>
              <w:rPr>
                <w:rFonts w:hint="default" w:ascii="Courier New" w:hAnsi="Courier New" w:cs="Courier New"/>
              </w:rPr>
            </w:pPr>
            <w:r>
              <w:rPr>
                <w:rFonts w:hint="default" w:ascii="Courier New" w:hAnsi="Courier New" w:cs="Courier New"/>
              </w:rPr>
              <w:t xml:space="preserve">        # Getting the input for process</w:t>
            </w:r>
          </w:p>
          <w:p>
            <w:pPr>
              <w:spacing w:line="240" w:lineRule="auto"/>
              <w:rPr>
                <w:rFonts w:hint="default" w:ascii="Courier New" w:hAnsi="Courier New" w:cs="Courier New"/>
              </w:rPr>
            </w:pPr>
            <w:r>
              <w:rPr>
                <w:rFonts w:hint="default" w:ascii="Courier New" w:hAnsi="Courier New" w:cs="Courier New"/>
              </w:rPr>
              <w:t xml:space="preserve">        print("Enter process arrival time and burst time") </w:t>
            </w:r>
          </w:p>
          <w:p>
            <w:pPr>
              <w:spacing w:line="240" w:lineRule="auto"/>
              <w:rPr>
                <w:rFonts w:hint="default" w:ascii="Courier New" w:hAnsi="Courier New" w:cs="Courier New"/>
              </w:rPr>
            </w:pPr>
            <w:r>
              <w:rPr>
                <w:rFonts w:hint="default" w:ascii="Courier New" w:hAnsi="Courier New" w:cs="Courier New"/>
              </w:rPr>
              <w:t xml:space="preserve">        input_info = list(map(int, input().split(" ")))</w:t>
            </w:r>
          </w:p>
          <w:p>
            <w:pPr>
              <w:spacing w:line="240" w:lineRule="auto"/>
              <w:rPr>
                <w:rFonts w:hint="default" w:ascii="Courier New" w:hAnsi="Courier New" w:cs="Courier New"/>
              </w:rPr>
            </w:pPr>
            <w:r>
              <w:rPr>
                <w:rFonts w:hint="default" w:ascii="Courier New" w:hAnsi="Courier New" w:cs="Courier New"/>
              </w:rPr>
              <w:t xml:space="preserve">        arrival, burst, remaining_time = input_info[0], input_info[1], input_info[1]</w:t>
            </w:r>
          </w:p>
          <w:p>
            <w:pPr>
              <w:spacing w:line="240" w:lineRule="auto"/>
              <w:rPr>
                <w:rFonts w:hint="default" w:ascii="Courier New" w:hAnsi="Courier New" w:cs="Courier New"/>
              </w:rPr>
            </w:pPr>
            <w:r>
              <w:rPr>
                <w:rFonts w:hint="default" w:ascii="Courier New" w:hAnsi="Courier New" w:cs="Courier New"/>
              </w:rPr>
              <w:t xml:space="preserve">        # processes are appended to the proc list in following format</w:t>
            </w:r>
          </w:p>
          <w:p>
            <w:pPr>
              <w:spacing w:line="240" w:lineRule="auto"/>
              <w:rPr>
                <w:rFonts w:hint="default" w:ascii="Courier New" w:hAnsi="Courier New" w:cs="Courier New"/>
              </w:rPr>
            </w:pPr>
            <w:r>
              <w:rPr>
                <w:rFonts w:hint="default" w:ascii="Courier New" w:hAnsi="Courier New" w:cs="Courier New"/>
              </w:rPr>
              <w:t xml:space="preserve">        proc.append([arrival, burst, remaining_time, 0])</w:t>
            </w:r>
          </w:p>
          <w:p>
            <w:pPr>
              <w:spacing w:line="240" w:lineRule="auto"/>
              <w:rPr>
                <w:rFonts w:hint="default" w:ascii="Courier New" w:hAnsi="Courier New" w:cs="Courier New"/>
              </w:rPr>
            </w:pPr>
            <w:r>
              <w:rPr>
                <w:rFonts w:hint="default" w:ascii="Courier New" w:hAnsi="Courier New" w:cs="Courier New"/>
              </w:rPr>
              <w:t xml:space="preserve">        # total_time gets incremented with burst time of each process</w:t>
            </w:r>
          </w:p>
          <w:p>
            <w:pPr>
              <w:spacing w:line="240" w:lineRule="auto"/>
              <w:rPr>
                <w:rFonts w:hint="default" w:ascii="Courier New" w:hAnsi="Courier New" w:cs="Courier New"/>
              </w:rPr>
            </w:pPr>
            <w:r>
              <w:rPr>
                <w:rFonts w:hint="default" w:ascii="Courier New" w:hAnsi="Courier New" w:cs="Courier New"/>
              </w:rPr>
              <w:t xml:space="preserve">        total_time += burst</w:t>
            </w:r>
          </w:p>
          <w:p>
            <w:pPr>
              <w:spacing w:line="240" w:lineRule="auto"/>
              <w:rPr>
                <w:rFonts w:hint="default" w:ascii="Courier New" w:hAnsi="Courier New" w:cs="Courier New"/>
              </w:rPr>
            </w:pPr>
            <w:r>
              <w:rPr>
                <w:rFonts w:hint="default" w:ascii="Courier New" w:hAnsi="Courier New" w:cs="Courier New"/>
              </w:rPr>
              <w:t xml:space="preserve">    print("Enter time quantum")</w:t>
            </w:r>
          </w:p>
          <w:p>
            <w:pPr>
              <w:spacing w:line="240" w:lineRule="auto"/>
              <w:rPr>
                <w:rFonts w:hint="default" w:ascii="Courier New" w:hAnsi="Courier New" w:cs="Courier New"/>
              </w:rPr>
            </w:pPr>
            <w:r>
              <w:rPr>
                <w:rFonts w:hint="default" w:ascii="Courier New" w:hAnsi="Courier New" w:cs="Courier New"/>
              </w:rPr>
              <w:t xml:space="preserve">    time_quantum = int(input())</w:t>
            </w:r>
          </w:p>
          <w:p>
            <w:pPr>
              <w:spacing w:line="240" w:lineRule="auto"/>
              <w:rPr>
                <w:rFonts w:hint="default" w:ascii="Courier New" w:hAnsi="Courier New" w:cs="Courier New"/>
              </w:rPr>
            </w:pPr>
            <w:r>
              <w:rPr>
                <w:rFonts w:hint="default" w:ascii="Courier New" w:hAnsi="Courier New" w:cs="Courier New"/>
              </w:rPr>
              <w:t xml:space="preserve">    # Keep traversing in round robin manner until the total_time == 0</w:t>
            </w:r>
          </w:p>
          <w:p>
            <w:pPr>
              <w:spacing w:line="240" w:lineRule="auto"/>
              <w:rPr>
                <w:rFonts w:hint="default" w:ascii="Courier New" w:hAnsi="Courier New" w:cs="Courier New"/>
              </w:rPr>
            </w:pPr>
            <w:r>
              <w:rPr>
                <w:rFonts w:hint="default" w:ascii="Courier New" w:hAnsi="Courier New" w:cs="Courier New"/>
              </w:rPr>
              <w:t xml:space="preserve">    while total_time != 0:</w:t>
            </w:r>
          </w:p>
          <w:p>
            <w:pPr>
              <w:spacing w:line="240" w:lineRule="auto"/>
              <w:rPr>
                <w:rFonts w:hint="default" w:ascii="Courier New" w:hAnsi="Courier New" w:cs="Courier New"/>
              </w:rPr>
            </w:pPr>
            <w:r>
              <w:rPr>
                <w:rFonts w:hint="default" w:ascii="Courier New" w:hAnsi="Courier New" w:cs="Courier New"/>
              </w:rPr>
              <w:t xml:space="preserve">        # traverse all the processes</w:t>
            </w:r>
          </w:p>
          <w:p>
            <w:pPr>
              <w:spacing w:line="240" w:lineRule="auto"/>
              <w:rPr>
                <w:rFonts w:hint="default" w:ascii="Courier New" w:hAnsi="Courier New" w:cs="Courier New"/>
              </w:rPr>
            </w:pPr>
            <w:r>
              <w:rPr>
                <w:rFonts w:hint="default" w:ascii="Courier New" w:hAnsi="Courier New" w:cs="Courier New"/>
              </w:rPr>
              <w:t xml:space="preserve">        for i in range(len(proc)):</w:t>
            </w:r>
          </w:p>
          <w:p>
            <w:pPr>
              <w:spacing w:line="240" w:lineRule="auto"/>
              <w:rPr>
                <w:rFonts w:hint="default" w:ascii="Courier New" w:hAnsi="Courier New" w:cs="Courier New"/>
              </w:rPr>
            </w:pPr>
            <w:r>
              <w:rPr>
                <w:rFonts w:hint="default" w:ascii="Courier New" w:hAnsi="Courier New" w:cs="Courier New"/>
              </w:rPr>
              <w:t xml:space="preserve">            # proc[i][2] here refers to remaining_time for each process i.e "i"</w:t>
            </w:r>
          </w:p>
          <w:p>
            <w:pPr>
              <w:spacing w:line="240" w:lineRule="auto"/>
              <w:rPr>
                <w:rFonts w:hint="default" w:ascii="Courier New" w:hAnsi="Courier New" w:cs="Courier New"/>
              </w:rPr>
            </w:pPr>
            <w:r>
              <w:rPr>
                <w:rFonts w:hint="default" w:ascii="Courier New" w:hAnsi="Courier New" w:cs="Courier New"/>
              </w:rPr>
              <w:t xml:space="preserve">            if proc[i][2] &lt;= time_quantum and proc[i][2] &gt;= 0:</w:t>
            </w:r>
          </w:p>
          <w:p>
            <w:pPr>
              <w:spacing w:line="240" w:lineRule="auto"/>
              <w:rPr>
                <w:rFonts w:hint="default" w:ascii="Courier New" w:hAnsi="Courier New" w:cs="Courier New"/>
              </w:rPr>
            </w:pPr>
            <w:r>
              <w:rPr>
                <w:rFonts w:hint="default" w:ascii="Courier New" w:hAnsi="Courier New" w:cs="Courier New"/>
              </w:rPr>
              <w:t xml:space="preserve">                total_time_counted += proc[i][2]</w:t>
            </w:r>
          </w:p>
          <w:p>
            <w:pPr>
              <w:spacing w:line="240" w:lineRule="auto"/>
              <w:rPr>
                <w:rFonts w:hint="default" w:ascii="Courier New" w:hAnsi="Courier New" w:cs="Courier New"/>
              </w:rPr>
            </w:pPr>
            <w:r>
              <w:rPr>
                <w:rFonts w:hint="default" w:ascii="Courier New" w:hAnsi="Courier New" w:cs="Courier New"/>
              </w:rPr>
              <w:t xml:space="preserve">                total_time -= proc[i][2]</w:t>
            </w:r>
          </w:p>
          <w:p>
            <w:pPr>
              <w:spacing w:line="240" w:lineRule="auto"/>
              <w:rPr>
                <w:rFonts w:hint="default" w:ascii="Courier New" w:hAnsi="Courier New" w:cs="Courier New"/>
              </w:rPr>
            </w:pPr>
            <w:r>
              <w:rPr>
                <w:rFonts w:hint="default" w:ascii="Courier New" w:hAnsi="Courier New" w:cs="Courier New"/>
              </w:rPr>
              <w:t xml:space="preserve">                # the process has completely ended here thus setting it's remaining time to 0.</w:t>
            </w:r>
          </w:p>
          <w:p>
            <w:pPr>
              <w:spacing w:line="240" w:lineRule="auto"/>
              <w:rPr>
                <w:rFonts w:hint="default" w:ascii="Courier New" w:hAnsi="Courier New" w:cs="Courier New"/>
              </w:rPr>
            </w:pPr>
            <w:r>
              <w:rPr>
                <w:rFonts w:hint="default" w:ascii="Courier New" w:hAnsi="Courier New" w:cs="Courier New"/>
              </w:rPr>
              <w:t xml:space="preserve">                proc[i][2] = 0 </w:t>
            </w:r>
          </w:p>
          <w:p>
            <w:pPr>
              <w:spacing w:line="240" w:lineRule="auto"/>
              <w:rPr>
                <w:rFonts w:hint="default" w:ascii="Courier New" w:hAnsi="Courier New" w:cs="Courier New"/>
              </w:rPr>
            </w:pPr>
            <w:r>
              <w:rPr>
                <w:rFonts w:hint="default" w:ascii="Courier New" w:hAnsi="Courier New" w:cs="Courier New"/>
              </w:rPr>
              <w:t xml:space="preserve">            elif proc[i][2] &gt; 0:</w:t>
            </w:r>
          </w:p>
          <w:p>
            <w:pPr>
              <w:spacing w:line="240" w:lineRule="auto"/>
              <w:rPr>
                <w:rFonts w:hint="default" w:ascii="Courier New" w:hAnsi="Courier New" w:cs="Courier New"/>
              </w:rPr>
            </w:pPr>
            <w:r>
              <w:rPr>
                <w:rFonts w:hint="default" w:ascii="Courier New" w:hAnsi="Courier New" w:cs="Courier New"/>
              </w:rPr>
              <w:t xml:space="preserve">                # if process has not finished, decrementing it's remaining time by time_quantum</w:t>
            </w:r>
          </w:p>
          <w:p>
            <w:pPr>
              <w:spacing w:line="240" w:lineRule="auto"/>
              <w:rPr>
                <w:rFonts w:hint="default" w:ascii="Courier New" w:hAnsi="Courier New" w:cs="Courier New"/>
              </w:rPr>
            </w:pPr>
            <w:r>
              <w:rPr>
                <w:rFonts w:hint="default" w:ascii="Courier New" w:hAnsi="Courier New" w:cs="Courier New"/>
              </w:rPr>
              <w:t xml:space="preserve">                proc[i][2] -= time_quantum</w:t>
            </w:r>
          </w:p>
          <w:p>
            <w:pPr>
              <w:spacing w:line="240" w:lineRule="auto"/>
              <w:rPr>
                <w:rFonts w:hint="default" w:ascii="Courier New" w:hAnsi="Courier New" w:cs="Courier New"/>
              </w:rPr>
            </w:pPr>
            <w:r>
              <w:rPr>
                <w:rFonts w:hint="default" w:ascii="Courier New" w:hAnsi="Courier New" w:cs="Courier New"/>
              </w:rPr>
              <w:t xml:space="preserve">                total_time -= time_quantum</w:t>
            </w:r>
          </w:p>
          <w:p>
            <w:pPr>
              <w:spacing w:line="240" w:lineRule="auto"/>
              <w:rPr>
                <w:rFonts w:hint="default" w:ascii="Courier New" w:hAnsi="Courier New" w:cs="Courier New"/>
              </w:rPr>
            </w:pPr>
            <w:r>
              <w:rPr>
                <w:rFonts w:hint="default" w:ascii="Courier New" w:hAnsi="Courier New" w:cs="Courier New"/>
              </w:rPr>
              <w:t xml:space="preserve">                total_time_counted += time_quantum</w:t>
            </w:r>
          </w:p>
          <w:p>
            <w:pPr>
              <w:spacing w:line="240" w:lineRule="auto"/>
              <w:rPr>
                <w:rFonts w:hint="default" w:ascii="Courier New" w:hAnsi="Courier New" w:cs="Courier New"/>
              </w:rPr>
            </w:pPr>
            <w:r>
              <w:rPr>
                <w:rFonts w:hint="default" w:ascii="Courier New" w:hAnsi="Courier New" w:cs="Courier New"/>
              </w:rPr>
              <w:t xml:space="preserve">            if proc[i][2] == 0 and proc[i][3] != 1:</w:t>
            </w:r>
          </w:p>
          <w:p>
            <w:pPr>
              <w:spacing w:line="240" w:lineRule="auto"/>
              <w:rPr>
                <w:rFonts w:hint="default" w:ascii="Courier New" w:hAnsi="Courier New" w:cs="Courier New"/>
              </w:rPr>
            </w:pPr>
            <w:r>
              <w:rPr>
                <w:rFonts w:hint="default" w:ascii="Courier New" w:hAnsi="Courier New" w:cs="Courier New"/>
              </w:rPr>
              <w:t xml:space="preserve">                # if remaining time of process is 0</w:t>
            </w:r>
          </w:p>
          <w:p>
            <w:pPr>
              <w:spacing w:line="240" w:lineRule="auto"/>
              <w:rPr>
                <w:rFonts w:hint="default" w:ascii="Courier New" w:hAnsi="Courier New" w:cs="Courier New"/>
              </w:rPr>
            </w:pPr>
            <w:r>
              <w:rPr>
                <w:rFonts w:hint="default" w:ascii="Courier New" w:hAnsi="Courier New" w:cs="Courier New"/>
              </w:rPr>
              <w:t xml:space="preserve">                # and </w:t>
            </w:r>
          </w:p>
          <w:p>
            <w:pPr>
              <w:spacing w:line="240" w:lineRule="auto"/>
              <w:rPr>
                <w:rFonts w:hint="default" w:ascii="Courier New" w:hAnsi="Courier New" w:cs="Courier New"/>
              </w:rPr>
            </w:pPr>
            <w:r>
              <w:rPr>
                <w:rFonts w:hint="default" w:ascii="Courier New" w:hAnsi="Courier New" w:cs="Courier New"/>
              </w:rPr>
              <w:t xml:space="preserve">                # individual waiting time of process has not been calculated i.e flag</w:t>
            </w:r>
          </w:p>
          <w:p>
            <w:pPr>
              <w:spacing w:line="240" w:lineRule="auto"/>
              <w:rPr>
                <w:rFonts w:hint="default" w:ascii="Courier New" w:hAnsi="Courier New" w:cs="Courier New"/>
              </w:rPr>
            </w:pPr>
            <w:r>
              <w:rPr>
                <w:rFonts w:hint="default" w:ascii="Courier New" w:hAnsi="Courier New" w:cs="Courier New"/>
              </w:rPr>
              <w:t xml:space="preserve">                wait_time += total_time_counted - proc[i][0] - proc[i][1]</w:t>
            </w:r>
          </w:p>
          <w:p>
            <w:pPr>
              <w:spacing w:line="240" w:lineRule="auto"/>
              <w:rPr>
                <w:rFonts w:hint="default" w:ascii="Courier New" w:hAnsi="Courier New" w:cs="Courier New"/>
              </w:rPr>
            </w:pPr>
            <w:r>
              <w:rPr>
                <w:rFonts w:hint="default" w:ascii="Courier New" w:hAnsi="Courier New" w:cs="Courier New"/>
              </w:rPr>
              <w:t xml:space="preserve">                turnaround_time += total_time_counted - proc[i][0]</w:t>
            </w:r>
          </w:p>
          <w:p>
            <w:pPr>
              <w:spacing w:line="240" w:lineRule="auto"/>
              <w:rPr>
                <w:rFonts w:hint="default" w:ascii="Courier New" w:hAnsi="Courier New" w:cs="Courier New"/>
              </w:rPr>
            </w:pPr>
            <w:r>
              <w:rPr>
                <w:rFonts w:hint="default" w:ascii="Courier New" w:hAnsi="Courier New" w:cs="Courier New"/>
              </w:rPr>
              <w:t xml:space="preserve">                # flag is set to 1 once wait time is calculated</w:t>
            </w:r>
          </w:p>
          <w:p>
            <w:pPr>
              <w:spacing w:line="240" w:lineRule="auto"/>
              <w:rPr>
                <w:rFonts w:hint="default" w:ascii="Courier New" w:hAnsi="Courier New" w:cs="Courier New"/>
              </w:rPr>
            </w:pPr>
            <w:r>
              <w:rPr>
                <w:rFonts w:hint="default" w:ascii="Courier New" w:hAnsi="Courier New" w:cs="Courier New"/>
              </w:rPr>
              <w:t xml:space="preserve">                proc[i][3] = 1 </w:t>
            </w:r>
          </w:p>
          <w:p>
            <w:pPr>
              <w:spacing w:line="240" w:lineRule="auto"/>
              <w:rPr>
                <w:rFonts w:hint="default" w:ascii="Courier New" w:hAnsi="Courier New" w:cs="Courier New"/>
              </w:rPr>
            </w:pPr>
            <w:r>
              <w:rPr>
                <w:rFonts w:hint="default" w:ascii="Courier New" w:hAnsi="Courier New" w:cs="Courier New"/>
              </w:rPr>
              <w:t xml:space="preserve">    print("\nAvg Waiting Time is ", (wait_time * 1) / total_p_no)</w:t>
            </w:r>
          </w:p>
          <w:p>
            <w:pPr>
              <w:spacing w:line="240" w:lineRule="auto"/>
              <w:rPr>
                <w:rFonts w:hint="default" w:ascii="Courier New" w:hAnsi="Courier New" w:cs="Courier New"/>
              </w:rPr>
            </w:pPr>
            <w:r>
              <w:rPr>
                <w:rFonts w:hint="default" w:ascii="Courier New" w:hAnsi="Courier New" w:cs="Courier New"/>
              </w:rPr>
              <w:t xml:space="preserve">    print("Avg Turnaround Time is ", (turnaround_time * 1) / total_p_no)</w:t>
            </w:r>
          </w:p>
          <w:p>
            <w:pPr>
              <w:spacing w:line="240" w:lineRule="auto"/>
              <w:rPr>
                <w:rFonts w:hint="default" w:ascii="Courier New" w:hAnsi="Courier New" w:cs="Courier New"/>
              </w:rPr>
            </w:pP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Waiting Time of each process, Turnaround time, Average Waiting time, Average Turnaround time</w:t>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Snapshot of the Result</w:t>
            </w:r>
          </w:p>
          <w:p>
            <w:pPr>
              <w:spacing w:after="0" w:line="240" w:lineRule="auto"/>
              <w:rPr>
                <w:rFonts w:hint="default" w:ascii="Courier New" w:hAnsi="Courier New" w:eastAsia="Courier New" w:cs="Courier New"/>
                <w:sz w:val="20"/>
                <w:szCs w:val="20"/>
              </w:rPr>
            </w:pPr>
          </w:p>
          <w:p>
            <w:pPr>
              <w:spacing w:line="240" w:lineRule="auto"/>
              <w:rPr>
                <w:rFonts w:hint="default" w:ascii="Courier New" w:hAnsi="Courier New" w:cs="Courier New"/>
              </w:rPr>
            </w:pPr>
            <w:r>
              <w:rPr>
                <w:rFonts w:hint="default" w:ascii="Courier New" w:hAnsi="Courier New" w:cs="Courier New"/>
              </w:rPr>
              <w:t xml:space="preserve">Enter Total Process Number: </w:t>
            </w:r>
          </w:p>
          <w:p>
            <w:pPr>
              <w:spacing w:line="240" w:lineRule="auto"/>
              <w:rPr>
                <w:rFonts w:hint="default" w:ascii="Courier New" w:hAnsi="Courier New" w:cs="Courier New"/>
              </w:rPr>
            </w:pPr>
            <w:r>
              <w:rPr>
                <w:rFonts w:hint="default" w:ascii="Courier New" w:hAnsi="Courier New" w:cs="Courier New"/>
              </w:rPr>
              <w:t>3</w:t>
            </w:r>
          </w:p>
          <w:p>
            <w:pPr>
              <w:spacing w:line="240" w:lineRule="auto"/>
              <w:rPr>
                <w:rFonts w:hint="default" w:ascii="Courier New" w:hAnsi="Courier New" w:cs="Courier New"/>
              </w:rPr>
            </w:pPr>
            <w:r>
              <w:rPr>
                <w:rFonts w:hint="default" w:ascii="Courier New" w:hAnsi="Courier New" w:cs="Courier New"/>
              </w:rPr>
              <w:t>Enter process arrival time and burst time</w:t>
            </w:r>
          </w:p>
          <w:p>
            <w:pPr>
              <w:spacing w:line="240" w:lineRule="auto"/>
              <w:rPr>
                <w:rFonts w:hint="default" w:ascii="Courier New" w:hAnsi="Courier New" w:cs="Courier New"/>
              </w:rPr>
            </w:pPr>
            <w:r>
              <w:rPr>
                <w:rFonts w:hint="default" w:ascii="Courier New" w:hAnsi="Courier New" w:cs="Courier New"/>
              </w:rPr>
              <w:t>0 1</w:t>
            </w:r>
          </w:p>
          <w:p>
            <w:pPr>
              <w:spacing w:line="240" w:lineRule="auto"/>
              <w:rPr>
                <w:rFonts w:hint="default" w:ascii="Courier New" w:hAnsi="Courier New" w:cs="Courier New"/>
              </w:rPr>
            </w:pPr>
            <w:r>
              <w:rPr>
                <w:rFonts w:hint="default" w:ascii="Courier New" w:hAnsi="Courier New" w:cs="Courier New"/>
              </w:rPr>
              <w:t>Enter process arrival time and burst time</w:t>
            </w:r>
          </w:p>
          <w:p>
            <w:pPr>
              <w:spacing w:line="240" w:lineRule="auto"/>
              <w:rPr>
                <w:rFonts w:hint="default" w:ascii="Courier New" w:hAnsi="Courier New" w:cs="Courier New"/>
              </w:rPr>
            </w:pPr>
            <w:r>
              <w:rPr>
                <w:rFonts w:hint="default" w:ascii="Courier New" w:hAnsi="Courier New" w:cs="Courier New"/>
              </w:rPr>
              <w:t>2 3</w:t>
            </w:r>
          </w:p>
          <w:p>
            <w:pPr>
              <w:spacing w:line="240" w:lineRule="auto"/>
              <w:rPr>
                <w:rFonts w:hint="default" w:ascii="Courier New" w:hAnsi="Courier New" w:cs="Courier New"/>
              </w:rPr>
            </w:pPr>
            <w:r>
              <w:rPr>
                <w:rFonts w:hint="default" w:ascii="Courier New" w:hAnsi="Courier New" w:cs="Courier New"/>
              </w:rPr>
              <w:t>Enter process arrival time and burst time</w:t>
            </w:r>
          </w:p>
          <w:p>
            <w:pPr>
              <w:spacing w:line="240" w:lineRule="auto"/>
              <w:rPr>
                <w:rFonts w:hint="default" w:ascii="Courier New" w:hAnsi="Courier New" w:cs="Courier New"/>
              </w:rPr>
            </w:pPr>
            <w:r>
              <w:rPr>
                <w:rFonts w:hint="default" w:ascii="Courier New" w:hAnsi="Courier New" w:cs="Courier New"/>
              </w:rPr>
              <w:t>3 4</w:t>
            </w:r>
          </w:p>
          <w:p>
            <w:pPr>
              <w:spacing w:line="240" w:lineRule="auto"/>
              <w:rPr>
                <w:rFonts w:hint="default" w:ascii="Courier New" w:hAnsi="Courier New" w:cs="Courier New"/>
              </w:rPr>
            </w:pPr>
            <w:r>
              <w:rPr>
                <w:rFonts w:hint="default" w:ascii="Courier New" w:hAnsi="Courier New" w:cs="Courier New"/>
              </w:rPr>
              <w:t>Enter time quantum</w:t>
            </w:r>
          </w:p>
          <w:p>
            <w:pPr>
              <w:spacing w:line="240" w:lineRule="auto"/>
              <w:rPr>
                <w:rFonts w:hint="default" w:ascii="Courier New" w:hAnsi="Courier New" w:cs="Courier New"/>
              </w:rPr>
            </w:pPr>
            <w:r>
              <w:rPr>
                <w:rFonts w:hint="default" w:ascii="Courier New" w:hAnsi="Courier New" w:cs="Courier New"/>
              </w:rPr>
              <w:t>1</w:t>
            </w:r>
          </w:p>
          <w:p>
            <w:pPr>
              <w:spacing w:line="240" w:lineRule="auto"/>
              <w:rPr>
                <w:rFonts w:hint="default" w:ascii="Courier New" w:hAnsi="Courier New" w:cs="Courier New"/>
              </w:rPr>
            </w:pPr>
            <w:r>
              <w:rPr>
                <w:rFonts w:hint="default" w:ascii="Courier New" w:hAnsi="Courier New" w:cs="Courier New"/>
              </w:rPr>
              <w:t>Avg Waiting Time is  0.6666666666666666</w:t>
            </w:r>
          </w:p>
          <w:p>
            <w:pPr>
              <w:spacing w:line="240" w:lineRule="auto"/>
              <w:rPr>
                <w:rFonts w:hint="default" w:ascii="Courier New" w:hAnsi="Courier New" w:cs="Courier New"/>
              </w:rPr>
            </w:pPr>
            <w:r>
              <w:rPr>
                <w:rFonts w:hint="default" w:ascii="Courier New" w:hAnsi="Courier New" w:cs="Courier New"/>
              </w:rPr>
              <w:t>Avg Turnaround Time is  3.3333333333333335</w:t>
            </w: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b/>
          <w:sz w:val="20"/>
          <w:szCs w:val="20"/>
        </w:rPr>
      </w:pPr>
    </w:p>
    <w:p>
      <w:pPr>
        <w:spacing w:line="240" w:lineRule="auto"/>
        <w:rPr>
          <w:rFonts w:hint="default" w:ascii="Courier New" w:hAnsi="Courier New" w:eastAsia="Courier New" w:cs="Courier New"/>
          <w:b/>
          <w:sz w:val="20"/>
          <w:szCs w:val="20"/>
        </w:rPr>
      </w:pPr>
    </w:p>
    <w:p>
      <w:pPr>
        <w:spacing w:line="240" w:lineRule="auto"/>
        <w:rPr>
          <w:rFonts w:hint="default" w:ascii="Courier New" w:hAnsi="Courier New" w:eastAsia="Courier New" w:cs="Courier New"/>
          <w:b/>
          <w:sz w:val="20"/>
          <w:szCs w:val="20"/>
        </w:rPr>
      </w:pPr>
    </w:p>
    <w:p>
      <w:pPr>
        <w:spacing w:line="240" w:lineRule="auto"/>
        <w:rPr>
          <w:rFonts w:hint="default" w:ascii="Courier New" w:hAnsi="Courier New" w:eastAsia="Courier New" w:cs="Courier New"/>
          <w:b/>
          <w:sz w:val="20"/>
          <w:szCs w:val="20"/>
        </w:rPr>
      </w:pPr>
    </w:p>
    <w:p>
      <w:pPr>
        <w:spacing w:line="240" w:lineRule="auto"/>
        <w:rPr>
          <w:rFonts w:hint="default" w:ascii="Courier New" w:hAnsi="Courier New" w:eastAsia="Courier New" w:cs="Courier New"/>
          <w:b/>
          <w:sz w:val="20"/>
          <w:szCs w:val="20"/>
        </w:rPr>
      </w:pPr>
    </w:p>
    <w:p>
      <w:pPr>
        <w:spacing w:line="240" w:lineRule="auto"/>
        <w:rPr>
          <w:rFonts w:hint="default" w:ascii="Courier New" w:hAnsi="Courier New" w:eastAsia="Courier New" w:cs="Courier New"/>
          <w:b/>
          <w:sz w:val="20"/>
          <w:szCs w:val="20"/>
        </w:rPr>
      </w:pPr>
    </w:p>
    <w:tbl>
      <w:tblPr>
        <w:tblStyle w:val="39"/>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Program Name: To Implement Solution for Classic Problems of Synchronization </w:t>
            </w:r>
          </w:p>
          <w:p>
            <w:pPr>
              <w:spacing w:after="0" w:line="240" w:lineRule="auto"/>
              <w:jc w:val="center"/>
              <w:rPr>
                <w:rFonts w:hint="default" w:ascii="Courier New" w:hAnsi="Courier New" w:eastAsia="Courier New" w:cs="Courier New"/>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Process Synchronisation is used to Synchronize the execution of critical Section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Implement the solution to the classic Problem of Synchronization Producer -Consumer 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hd w:val="clear" w:fill="FFFFFF"/>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program for the above approach</w:t>
            </w:r>
          </w:p>
          <w:p>
            <w:pPr>
              <w:shd w:val="clear" w:fill="FFFFFF"/>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import threading</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import time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Shared Memory variables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CAPACITY = 10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buffer = [-1 for i in range(CAPACITY)]</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in_index = 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out_index = 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Declaring Semaphores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mutex = threading.Semaphore()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empty = threading.Semaphore(CAPACITY)</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full = threading.Semaphore(0)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Producer Thread Class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class Producer(threading.Thread):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def run(self):</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global CAPACITY, buffer, in_index, out_index</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global mutex, empty, full</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items_produced = 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counter = 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while items_produced &lt; 20: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empty.acquire()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mutex.acquire()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counter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buffer[in_index] = counter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in_index = (in_index + 1)%CAPACITY</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print("Producer produced : ", counter)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mutex.release()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full.release()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time.sleep(1)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items_produced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Consumer Thread Class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class Consumer(threading.Thread):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def run(self):</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global CAPACITY, buffer, in_index, out_index, counter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global mutex, empty, full</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items_consumed = 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while items_consumed &lt; 20: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full.acquire()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mutex.acquire()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item = buffer[out_index]</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out_index = (out_index + 1)%CAPACITY</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print("Consumer consumed item : ", item)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mutex.release()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empty.release()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time.sleep(2.5)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items_consumed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Creating Threads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 Producer()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 Consumer()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Starting Threads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consumer.start()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producer.start()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Waiting for threads to complete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producer.join()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consumer.join()</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3</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4</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3</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7</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8</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4</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9</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13</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14</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7</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17</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8</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18</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9</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19</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Producer produced :  20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13</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14</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17</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18</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19</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Consumer consumed item :  20</w:t>
            </w: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40"/>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Program Name: Bankers Algorithm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Deadlock Avoidance Algorithm </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To run the safety algorithm to avoid Deadlock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line="240" w:lineRule="auto"/>
              <w:rPr>
                <w:rFonts w:hint="default" w:ascii="Courier New" w:hAnsi="Courier New" w:cs="Courier New"/>
              </w:rPr>
            </w:pPr>
            <w:r>
              <w:rPr>
                <w:rFonts w:hint="default" w:ascii="Courier New" w:hAnsi="Courier New" w:cs="Courier New"/>
              </w:rPr>
              <w:t># Python3 program to illustrate</w:t>
            </w:r>
          </w:p>
          <w:p>
            <w:pPr>
              <w:spacing w:line="240" w:lineRule="auto"/>
              <w:rPr>
                <w:rFonts w:hint="default" w:ascii="Courier New" w:hAnsi="Courier New" w:cs="Courier New"/>
              </w:rPr>
            </w:pPr>
            <w:r>
              <w:rPr>
                <w:rFonts w:hint="default" w:ascii="Courier New" w:hAnsi="Courier New" w:cs="Courier New"/>
              </w:rPr>
              <w:t># Banker's Algorithm</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Number of processes</w:t>
            </w:r>
          </w:p>
          <w:p>
            <w:pPr>
              <w:spacing w:line="240" w:lineRule="auto"/>
              <w:rPr>
                <w:rFonts w:hint="default" w:ascii="Courier New" w:hAnsi="Courier New" w:cs="Courier New"/>
              </w:rPr>
            </w:pPr>
            <w:r>
              <w:rPr>
                <w:rFonts w:hint="default" w:ascii="Courier New" w:hAnsi="Courier New" w:cs="Courier New"/>
              </w:rPr>
              <w:t>P = 5</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Number of resources</w:t>
            </w:r>
          </w:p>
          <w:p>
            <w:pPr>
              <w:spacing w:line="240" w:lineRule="auto"/>
              <w:rPr>
                <w:rFonts w:hint="default" w:ascii="Courier New" w:hAnsi="Courier New" w:cs="Courier New"/>
              </w:rPr>
            </w:pPr>
            <w:r>
              <w:rPr>
                <w:rFonts w:hint="default" w:ascii="Courier New" w:hAnsi="Courier New" w:cs="Courier New"/>
              </w:rPr>
              <w:t>R = 3</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Function to find the need of each process</w:t>
            </w:r>
          </w:p>
          <w:p>
            <w:pPr>
              <w:spacing w:line="240" w:lineRule="auto"/>
              <w:rPr>
                <w:rFonts w:hint="default" w:ascii="Courier New" w:hAnsi="Courier New" w:cs="Courier New"/>
              </w:rPr>
            </w:pPr>
            <w:r>
              <w:rPr>
                <w:rFonts w:hint="default" w:ascii="Courier New" w:hAnsi="Courier New" w:cs="Courier New"/>
              </w:rPr>
              <w:t>def calculateNeed(need, maxm, allot):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Calculating Need of each 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for j in range(R):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Need of instance = maxm instance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allocated instance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need[i][j] = maxm[i][j] - allot[i][j]</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Function to find the system is in</w:t>
            </w:r>
          </w:p>
          <w:p>
            <w:pPr>
              <w:spacing w:line="240" w:lineRule="auto"/>
              <w:rPr>
                <w:rFonts w:hint="default" w:ascii="Courier New" w:hAnsi="Courier New" w:cs="Courier New"/>
              </w:rPr>
            </w:pPr>
            <w:r>
              <w:rPr>
                <w:rFonts w:hint="default" w:ascii="Courier New" w:hAnsi="Courier New" w:cs="Courier New"/>
              </w:rPr>
              <w:t># safe state or not</w:t>
            </w:r>
          </w:p>
          <w:p>
            <w:pPr>
              <w:spacing w:line="240" w:lineRule="auto"/>
              <w:rPr>
                <w:rFonts w:hint="default" w:ascii="Courier New" w:hAnsi="Courier New" w:cs="Courier New"/>
              </w:rPr>
            </w:pPr>
            <w:r>
              <w:rPr>
                <w:rFonts w:hint="default" w:ascii="Courier New" w:hAnsi="Courier New" w:cs="Courier New"/>
              </w:rPr>
              <w:t>def isSafe(processes, avail, maxm, allot):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need =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l =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for j in range(R):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l.append(0)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need.append(l)</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Function to calculate need matrix</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calculateNeed(need, maxm, allot)</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Mark all processes as infinish</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finish = [0] * P</w:t>
            </w:r>
          </w:p>
          <w:p>
            <w:pPr>
              <w:spacing w:line="240" w:lineRule="auto"/>
              <w:rPr>
                <w:rFonts w:hint="default" w:ascii="Courier New" w:hAnsi="Courier New" w:cs="Courier New"/>
              </w:rPr>
            </w:pP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To store safe sequence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safeSeq = [0] * P</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Make a copy of available resources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work = [0] * 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for i in range(R):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work[i] = avail[i]</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While all processes are not finished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or system is not in safe state.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count =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while (count &lt; 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Find a process which is not finish</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and whose needs can be satisfied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with current work[] resources.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found = False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for p in range(P):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First check if a process is finished,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if no, go for next condition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if (finish[p] ==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Check if for all resources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of current P need is less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than work</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for j in range(R):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if (need[p][j] &gt; work[j]):</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break</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If all needs of p were satisfied.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if (j == R - 1):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Add the allocated resources of</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current P to the available/work</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resources i.e.free the resources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for k in range(R):</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work[k] += allot[p][k]</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Add this process to safe sequence.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safeSeq[count] = p</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count += 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 Mark this p as finished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finish[p] = 1</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found = True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If we could not find a next process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in safe sequence.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if (found == False):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print("System is not in safe state")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return False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If system is in safe state then</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safe sequence will be as below</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print("System is in safe state.",</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"\nSafe sequence is: ", end = " ")</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print(*safeSeq)</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return True</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 Driver code</w:t>
            </w:r>
          </w:p>
          <w:p>
            <w:pPr>
              <w:spacing w:line="240" w:lineRule="auto"/>
              <w:rPr>
                <w:rFonts w:hint="default" w:ascii="Courier New" w:hAnsi="Courier New" w:cs="Courier New"/>
              </w:rPr>
            </w:pPr>
            <w:r>
              <w:rPr>
                <w:rFonts w:hint="default" w:ascii="Courier New" w:hAnsi="Courier New" w:cs="Courier New"/>
              </w:rPr>
              <w:t>if __name__ =="__main__":</w:t>
            </w:r>
          </w:p>
          <w:p>
            <w:pPr>
              <w:spacing w:line="240" w:lineRule="auto"/>
              <w:rPr>
                <w:rFonts w:hint="default" w:ascii="Courier New" w:hAnsi="Courier New" w:cs="Courier New"/>
              </w:rPr>
            </w:pPr>
            <w:r>
              <w:rPr>
                <w:rFonts w:hint="default" w:ascii="Courier New" w:hAnsi="Courier New" w:cs="Courier New"/>
              </w:rPr>
              <w:tab/>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processes = [0, 1, 2, 3, 4]</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Available instances of resources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avail = [3, 3, 2]</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Maximum R that can be allocated</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to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maxm = [[7, 5, 3], [3, 2, 2],</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[9, 0, 2], [2, 2, 2],</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[4, 3, 3]]</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Resources allocated to processes</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allot = [[0, 1, 0], [2, 0, 0],</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[3, 0, 2], [2, 1, 1],</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ab/>
            </w:r>
            <w:r>
              <w:rPr>
                <w:rFonts w:hint="default" w:ascii="Courier New" w:hAnsi="Courier New" w:cs="Courier New"/>
              </w:rPr>
              <w:t>[0, 0, 2]]</w:t>
            </w:r>
          </w:p>
          <w:p>
            <w:pPr>
              <w:spacing w:line="240" w:lineRule="auto"/>
              <w:rPr>
                <w:rFonts w:hint="default" w:ascii="Courier New" w:hAnsi="Courier New" w:cs="Courier New"/>
              </w:rPr>
            </w:pP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 Check system is in safe state or not</w:t>
            </w:r>
          </w:p>
          <w:p>
            <w:pPr>
              <w:spacing w:line="240" w:lineRule="auto"/>
              <w:rPr>
                <w:rFonts w:hint="default" w:ascii="Courier New" w:hAnsi="Courier New" w:cs="Courier New"/>
              </w:rPr>
            </w:pPr>
            <w:r>
              <w:rPr>
                <w:rFonts w:hint="default" w:ascii="Courier New" w:hAnsi="Courier New" w:cs="Courier New"/>
              </w:rPr>
              <w:tab/>
            </w:r>
            <w:r>
              <w:rPr>
                <w:rFonts w:hint="default" w:ascii="Courier New" w:hAnsi="Courier New" w:cs="Courier New"/>
              </w:rPr>
              <w:t>isSafe(processes, avail, maxm, allot)</w:t>
            </w:r>
          </w:p>
          <w:p>
            <w:pPr>
              <w:spacing w:line="240" w:lineRule="auto"/>
              <w:rPr>
                <w:rFonts w:hint="default" w:ascii="Courier New" w:hAnsi="Courier New" w:cs="Courier New"/>
              </w:rPr>
            </w:pP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line="240" w:lineRule="auto"/>
              <w:rPr>
                <w:rFonts w:hint="default" w:ascii="Courier New" w:hAnsi="Courier New" w:cs="Courier New"/>
              </w:rPr>
            </w:pPr>
            <w:r>
              <w:rPr>
                <w:rFonts w:hint="default" w:ascii="Courier New" w:hAnsi="Courier New" w:cs="Courier New"/>
              </w:rPr>
              <w:t>System is in safe state.</w:t>
            </w:r>
          </w:p>
          <w:p>
            <w:pPr>
              <w:spacing w:line="240" w:lineRule="auto"/>
              <w:rPr>
                <w:rFonts w:hint="default" w:ascii="Courier New" w:hAnsi="Courier New" w:cs="Courier New"/>
              </w:rPr>
            </w:pPr>
            <w:r>
              <w:rPr>
                <w:rFonts w:hint="default" w:ascii="Courier New" w:hAnsi="Courier New" w:cs="Courier New"/>
              </w:rPr>
              <w:t>Safe sequence is: 1 3 4 0 2</w:t>
            </w: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bl>
      <w:tblPr>
        <w:tblStyle w:val="41"/>
        <w:tblW w:w="13961"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21"/>
        <w:gridCol w:w="2520"/>
        <w:gridCol w:w="1032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gridSpan w:val="3"/>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Program Name: FIFO Page Replacement Algorithm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8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line="240" w:lineRule="auto"/>
              <w:ind w:left="270" w:firstLine="0"/>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Operating systems use FIFO as a simple page replacement algorithm to manage memory. When a page fault occurs, it replaces the oldest page in the page frames, assuming it is the least likely to be needed in the near future. Because of its simplicity and speed, it is widely used in embedded and real-time systems. Increasing the number of page frames, on the other hand, can sometimes result in more page faults, a phenomenon known as Belady's anomaly. Despite this, FIFO remains popular and useful for comparing more complex page replacement algorithms.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6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line="240" w:lineRule="auto"/>
              <w:ind w:left="27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To implement FIFO page replacement algorithm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19"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problem that FIFO page replacement algorithm aims to solve is how to manage the allocation of physical memory to processes in a way that minimizes the number of page faults. When a process tries to access a page that is not currently in memory, a page fault occurs, and the operating system must fetch the missing page from disk, which is a slow and expensive operation.</w:t>
            </w:r>
          </w:p>
          <w:p>
            <w:pPr>
              <w:spacing w:line="240" w:lineRule="auto"/>
              <w:ind w:left="450" w:right="21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FIFO algorithm works by maintaining a queue of page frames that are currently in memory. When a new page needs to be loaded into memory, the oldest page (i.e., the one at the front of the queue) is evicted to make room for the new page. This ensures that the page frames are used in a first-in, first-out order.</w:t>
            </w:r>
          </w:p>
          <w:p>
            <w:pPr>
              <w:spacing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Algorithm :</w:t>
            </w:r>
          </w:p>
          <w:p>
            <w:pPr>
              <w:spacing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FIFO (First-In, First-Out) page replacement algorithm is a simple and straightforward algorithm that operates based on a queue of page frames that are currently in memory. When a new page needs to be loaded into memory, the oldest page (i.e., the one at the front of the queue) is evicted to make room for the new page. The steps involved in the FIFO algorithm can be summarized as follows:</w:t>
            </w:r>
          </w:p>
          <w:p>
            <w:pPr>
              <w:numPr>
                <w:ilvl w:val="0"/>
                <w:numId w:val="1"/>
              </w:num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Initialize an empty queue of page frames.</w:t>
            </w:r>
          </w:p>
          <w:p>
            <w:pPr>
              <w:numPr>
                <w:ilvl w:val="0"/>
                <w:numId w:val="1"/>
              </w:num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For each page reference in the reference string: a. Check if the page is already in memory. b. If the page is already in memory, do nothing and continue to the next page reference. c. If the page is not in memory, check if there is an empty page frame available. i. If there is an empty page frame, load the page into the empty frame. ii. If there is no empty page frame, evict the oldest page (i.e., the page at the front of the queue) and load the new page into that page frame. d. Increment the page fault counter.</w:t>
            </w:r>
          </w:p>
          <w:p>
            <w:pPr>
              <w:numPr>
                <w:ilvl w:val="0"/>
                <w:numId w:val="1"/>
              </w:num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Output the total number of page faults.</w:t>
            </w:r>
          </w:p>
          <w:p>
            <w:pPr>
              <w:spacing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after="0" w:line="240" w:lineRule="auto"/>
              <w:ind w:left="450" w:firstLine="0"/>
              <w:jc w:val="both"/>
              <w:rPr>
                <w:rFonts w:hint="default" w:ascii="Courier New" w:hAnsi="Courier New" w:eastAsia="Courier New" w:cs="Courier New"/>
                <w:color w:val="252525"/>
                <w:sz w:val="20"/>
                <w:szCs w:val="20"/>
                <w:rtl w:val="0"/>
                <w:lang w:val="en-IN"/>
              </w:rPr>
            </w:pP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lang w:val="en-IN"/>
              </w:rPr>
              <w:t>Code: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Python3 implementation of FIFO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replacement in Operating Systems.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from queue import Queue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Function to find page faults using FIFO</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def pageFaults(incomingStream, n, frames):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print("Incoming \t 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Using Hashset to quickly check if a given</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incoming stream item in set or not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s = set()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Queue created to store pages in FIFO manner</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since set will not store order or entry</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we will use queue to note order of entry of incoming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queue = Queue()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page_faults = 0</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i in range(n):</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if set has lesser item than frames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i.e. set can hold more items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len(s) &lt; frames: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If incoming item is not present, add to set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incomingStream[i] not in 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s.add(incomingStream[i])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increment page fault </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page_faults += 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Push the incoming page into the queue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queue.put(incomingStream[i])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If the set is full then we need to do page replacement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in FIFO manner that is remove first item from both</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set and queue then insert incoming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else: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If incoming item is not present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incomingStream[i] not in 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remove the first page from the queue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val = queue.queue[0]</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queue.get()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Remove from set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s.remove(val)</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insert incoming page to set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s.add(incomingStream[i])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push incoming page to queue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queue.put(incomingStream[i])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 Increment page faults </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page_faults += 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print(incomingStream[i], end="\t\t")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q_item in queue.queue: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print(q_item, end="\t")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return page_faults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Driver code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incomingStream = [7, 0, 1, 2, 0, 3, 0, 4, 2, 3, 0, 3, 2, 1]</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n = len(incomingStream)</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frames = 3</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page_faults = pageFaults(incomingStream, n, frames)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hits = n - page_faults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print("\nPage Faults: " + str(page_faults))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print("Hit: " + str(hits))</w:t>
            </w:r>
          </w:p>
          <w:p>
            <w:pPr>
              <w:spacing w:after="0" w:line="240" w:lineRule="auto"/>
              <w:ind w:left="450" w:firstLine="0"/>
              <w:jc w:val="both"/>
              <w:rPr>
                <w:rFonts w:hint="default" w:ascii="Courier New" w:hAnsi="Courier New" w:eastAsia="Courier New" w:cs="Courier New"/>
                <w:color w:val="252525"/>
                <w:sz w:val="20"/>
                <w:szCs w:val="20"/>
                <w:rtl w:val="0"/>
                <w:lang w:val="en-IN"/>
              </w:rPr>
            </w:pPr>
          </w:p>
          <w:p>
            <w:pPr>
              <w:spacing w:after="0" w:line="240" w:lineRule="auto"/>
              <w:ind w:left="45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To implement page replacement algorithms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a student should follow the following steps:</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Have a good understanding of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programming language syntax and structure.</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Understand operating systems concepts such as memory management, page replacement, and paging.</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Get familiar with algorithms and data structures such as linked lists, queues, and stacks, which are commonly used in page replacement algorithms.</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Develop proficiency in debugging and testing code to ensure that it works correctly.</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Gain knowledge of optimization techniques, such as loop unrolling and caching, to help improve code performance.</w:t>
            </w:r>
          </w:p>
          <w:p>
            <w:pPr>
              <w:numPr>
                <w:ilvl w:val="0"/>
                <w:numId w:val="2"/>
              </w:numPr>
              <w:spacing w:after="0" w:line="240" w:lineRule="auto"/>
              <w:ind w:left="45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Be aware of version control systems such as Git, which can help keep track of changes to code and collaborate with others.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72"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 xml:space="preserve"> </w:t>
            </w:r>
          </w:p>
          <w:p>
            <w:pPr>
              <w:spacing w:line="240" w:lineRule="auto"/>
              <w:ind w:left="18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Expected output</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Incoming </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7</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7</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7</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7</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4</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4</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4</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4</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2</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3</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0</w:t>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1</w:t>
            </w:r>
            <w:r>
              <w:rPr>
                <w:rStyle w:val="33"/>
                <w:rFonts w:hint="default" w:ascii="Courier New" w:hAnsi="Courier New" w:cs="Courier New"/>
                <w:b w:val="0"/>
                <w:bCs w:val="0"/>
                <w:sz w:val="22"/>
                <w:szCs w:val="22"/>
              </w:rPr>
              <w:tab/>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Page Faults: 11</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Hit: 3</w:t>
            </w:r>
          </w:p>
          <w:p>
            <w:pPr>
              <w:spacing w:line="240" w:lineRule="auto"/>
              <w:ind w:left="450" w:firstLine="0"/>
              <w:rPr>
                <w:rFonts w:hint="default" w:ascii="Courier New" w:hAnsi="Courier New" w:eastAsia="Courier New" w:cs="Courier New"/>
                <w:b/>
                <w:sz w:val="20"/>
                <w:szCs w:val="20"/>
              </w:rPr>
            </w:pPr>
          </w:p>
        </w:tc>
      </w:tr>
    </w:tbl>
    <w:p>
      <w:pPr>
        <w:spacing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tbl>
      <w:tblPr>
        <w:tblStyle w:val="42"/>
        <w:tblW w:w="139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80"/>
        <w:gridCol w:w="2850"/>
        <w:gridCol w:w="103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gridSpan w:val="3"/>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Program Name: Optimal Page Replacement Algorithm </w:t>
            </w:r>
          </w:p>
          <w:p>
            <w:pPr>
              <w:spacing w:line="240" w:lineRule="auto"/>
              <w:ind w:left="-460" w:firstLine="0"/>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6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line="240" w:lineRule="auto"/>
              <w:ind w:left="270" w:firstLine="0"/>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OPT is an algorithm for optimal page replacement used in computer operating systems to reduce page faults when managing virtual memory. It is useful when physical memory is constrained and virtual memory contains more pages than can fit in physical memory. It chooses the page that will be inactive for the longest amount of time in the future. It offers the best performance possible in terms of page faults, but it is difficult to implement because it requires knowledge of future page access patterns. Consequently, it is typically employed for benchmarking and performance evaluation rather than in operational systems.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4"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line="240" w:lineRule="auto"/>
              <w:ind w:left="-460" w:firstLine="730"/>
              <w:rPr>
                <w:rFonts w:hint="default" w:ascii="Courier New" w:hAnsi="Courier New" w:eastAsia="Courier New" w:cs="Courier New"/>
                <w:sz w:val="20"/>
                <w:szCs w:val="20"/>
              </w:rPr>
            </w:pPr>
            <w:r>
              <w:rPr>
                <w:rFonts w:hint="default" w:ascii="Courier New" w:hAnsi="Courier New" w:eastAsia="Courier New" w:cs="Courier New"/>
                <w:sz w:val="20"/>
                <w:szCs w:val="20"/>
                <w:rtl w:val="0"/>
              </w:rPr>
              <w:t>To implement Optimal page replacement algorithm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62"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Optimal page replacement algorithm chooses the page that will be inactive for the longest amount of time in the future. It is difficult to implement because the future page access pattern must be known. Here are the instructions for the OPT algorithm in sequential order:</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1. </w:t>
            </w: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rPr>
              <w:t>When a page error occurs, check if a free page frame is available. If there is a free page frame, load the page into it.</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2. </w:t>
            </w: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rPr>
              <w:t>Select the page that will not be used for the longest period of time in the future if there is no available page frame. This requires knowledge of the page access pattern in the future, which is generally impossible to predict.</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3. </w:t>
            </w: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rPr>
              <w:t>If the selected page is dirty, it should be written back to disk before being replaced.</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4. </w:t>
            </w: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rPr>
              <w:t>Load the requested page into the page frame of choice.</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5. </w:t>
            </w:r>
            <w:r>
              <w:rPr>
                <w:rFonts w:hint="default" w:ascii="Courier New" w:hAnsi="Courier New" w:eastAsia="Courier New" w:cs="Courier New"/>
                <w:color w:val="252525"/>
                <w:sz w:val="20"/>
                <w:szCs w:val="20"/>
                <w:rtl w:val="0"/>
              </w:rPr>
              <w:tab/>
            </w:r>
            <w:r>
              <w:rPr>
                <w:rFonts w:hint="default" w:ascii="Courier New" w:hAnsi="Courier New" w:eastAsia="Courier New" w:cs="Courier New"/>
                <w:color w:val="252525"/>
                <w:sz w:val="20"/>
                <w:szCs w:val="20"/>
                <w:rtl w:val="0"/>
              </w:rPr>
              <w:t>Repeat the preceding steps for each page fault.</w:t>
            </w:r>
          </w:p>
          <w:p>
            <w:pPr>
              <w:spacing w:after="0"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Notably, it is challenging to implement the OPT algorithm in practice because it requires knowledge of future page access patterns. Consequently, it is commonly used for benchmarking and performance evaluation.</w:t>
            </w:r>
          </w:p>
          <w:p>
            <w:pPr>
              <w:spacing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Source Code :</w:t>
            </w:r>
          </w:p>
          <w:p>
            <w:pPr>
              <w:spacing w:line="240" w:lineRule="auto"/>
              <w:ind w:left="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after="0" w:line="240" w:lineRule="auto"/>
              <w:ind w:left="-46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ab/>
            </w:r>
          </w:p>
          <w:p>
            <w:pPr>
              <w:spacing w:line="240" w:lineRule="auto"/>
              <w:ind w:firstLine="240"/>
              <w:rPr>
                <w:rStyle w:val="33"/>
                <w:rFonts w:hint="default" w:ascii="Courier New" w:hAnsi="Courier New" w:cs="Courier New"/>
                <w:b w:val="0"/>
                <w:bCs w:val="0"/>
                <w:sz w:val="22"/>
                <w:szCs w:val="22"/>
              </w:rPr>
            </w:pPr>
            <w:r>
              <w:rPr>
                <w:rFonts w:hint="default" w:ascii="Courier New" w:hAnsi="Courier New" w:eastAsia="Courier New" w:cs="Courier New"/>
                <w:color w:val="252525"/>
                <w:sz w:val="20"/>
                <w:szCs w:val="20"/>
                <w:rtl w:val="0"/>
              </w:rPr>
              <w:tab/>
            </w:r>
            <w:r>
              <w:rPr>
                <w:rStyle w:val="33"/>
                <w:rFonts w:hint="default" w:ascii="Courier New" w:hAnsi="Courier New" w:cs="Courier New"/>
                <w:b w:val="0"/>
                <w:bCs w:val="0"/>
                <w:sz w:val="22"/>
                <w:szCs w:val="22"/>
              </w:rPr>
              <w:t>#programming code for Optimal Page Replacement Algorithm</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#entering the number of frames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print(“Enter the number of frames: ”, end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storage = int(input())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 fault, pf = [], 0, ‘No’</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#entering the referencing string</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print(“Fill the reference string”, end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string = list(map(int, input().strip().split()))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print(“\nString|Frame -&gt; t”, end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#calculating the number of requests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for i in range (storage)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print(I, end=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print(“Fault\n  ↓\n”)</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occurrence = [None for i in range(storage)]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#calculating the number of faults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for i in range (len(s));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s[i] not in f;</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len(f)&lt; storage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f.append(s[i])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else: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x in range(len(f));</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 f[x] not in s[i+1]: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f[x] = s[i]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break</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else: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occurrence[x] = s[i+1:].index(f[x])</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else: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#calculating the fault rate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if[occurance.index(max(occurence))] = s[i]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fault += 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pf= ‘Yes’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else: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pf = ‘No’</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 %d\t\t” %s[i], end=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x in f:</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 (x, end =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x in range (storage – len(f)):</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 ’, end =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for x in range (storage – len(f)):</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 (‘ ’, end =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 (“%s” %pf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xml:space="preserve">    print(“\n Total number of requests: %d\n Total number of page faults: %d, Fault Rate: %0.2f%%"%(len(s),fault,(fault/len(s))*100)”))</w:t>
            </w:r>
          </w:p>
          <w:p>
            <w:pPr>
              <w:spacing w:after="0" w:line="240" w:lineRule="auto"/>
              <w:ind w:left="-460" w:firstLine="0"/>
              <w:jc w:val="both"/>
              <w:rPr>
                <w:rFonts w:hint="default" w:ascii="Courier New" w:hAnsi="Courier New" w:eastAsia="Courier New" w:cs="Courier New"/>
                <w:color w:val="252525"/>
                <w:sz w:val="20"/>
                <w:szCs w:val="20"/>
              </w:rPr>
            </w:pPr>
          </w:p>
          <w:p>
            <w:pPr>
              <w:spacing w:after="0" w:line="240" w:lineRule="auto"/>
              <w:ind w:left="-46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18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line="240" w:lineRule="auto"/>
              <w:ind w:left="18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To implement page replacement algorithms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a student should follow the following steps:</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Have a good understanding of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programming language syntax and structure.</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Understand operating systems concepts such as memory management, page replacement, and paging.</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Get familiar with algorithms and data structures such as linked lists, queues, and stacks, which are commonly used in page replacement algorithms.</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Develop proficiency in debugging and testing code to ensure that it works correctly.</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Gain knowledge of optimization techniques, such as loop unrolling and caching, to help improve code performance.</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Be aware of version control systems such as Git, which can help keep track of changes to code and collaborate with others.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624"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36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 xml:space="preserve"> </w:t>
            </w:r>
          </w:p>
          <w:p>
            <w:pPr>
              <w:spacing w:line="240" w:lineRule="auto"/>
              <w:ind w:left="36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Expected output</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Enter the number of frames: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3</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Fill the reference string:</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3 2 1 5 3 9</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Total number of requests: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6</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Total number of page faults: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2</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Fault rate: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2</w:t>
            </w:r>
          </w:p>
          <w:p>
            <w:pPr>
              <w:spacing w:line="240" w:lineRule="auto"/>
              <w:ind w:left="-46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tc>
      </w:tr>
    </w:tbl>
    <w:p>
      <w:pPr>
        <w:spacing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tbl>
      <w:tblPr>
        <w:tblStyle w:val="43"/>
        <w:tblW w:w="139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20"/>
        <w:gridCol w:w="2310"/>
        <w:gridCol w:w="1051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gridSpan w:val="3"/>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Program Name: LRU Page Replacement Algorithm </w:t>
            </w:r>
          </w:p>
          <w:p>
            <w:pPr>
              <w:spacing w:line="240" w:lineRule="auto"/>
              <w:ind w:left="-460" w:firstLine="0"/>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line="240" w:lineRule="auto"/>
              <w:ind w:left="-46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line="240" w:lineRule="auto"/>
              <w:ind w:left="18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LRU is a popular page replacement algorithm that attempts to keep the most frequently used pages in memory. When a page fault occurs, it replaces the most recently used page, utilising the principle of locality to reduce the number of page faults and improve performance. LRU is widely used in desktop and server operating systems, but it is more difficult to implement than other algorithms and requires the maintenance of data structures, which can be computationally expensive.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9"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27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line="240" w:lineRule="auto"/>
              <w:ind w:left="-46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To implement LRU page replacement algorithm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line="240" w:lineRule="auto"/>
              <w:ind w:left="-46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18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problem that LRU (Least Recently Used) page replacement algorithm aims to solve is how to manage memory effectively in an operating system. As programs run, they access different pages of memory, and the operating system needs to keep track of which pages are currently in use and which can be removed from memory to make space for new pages. The goal is to minimize the number of page faults, which occur when a program requests a page that is not currently in memory, by keeping the most frequently used pages in memory.</w:t>
            </w:r>
          </w:p>
          <w:p>
            <w:pPr>
              <w:spacing w:after="0" w:line="240" w:lineRule="auto"/>
              <w:ind w:left="18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LRU algorithm solves this problem by replacing the page that has been used least recently when a page fault occurs. This allows the most frequently used pages to remain in memory and reduces the likelihood of page faults, improving overall system performance. The challenge is to maintain the data structures required to keep track of the most recently used pages efficiently, which can be computationally expensive.</w:t>
            </w:r>
          </w:p>
          <w:p>
            <w:pPr>
              <w:spacing w:after="0" w:line="240" w:lineRule="auto"/>
              <w:ind w:left="18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Here are the stepwise algorithm for LRU (Least Recently Used) page replacement algorithm:</w:t>
            </w:r>
          </w:p>
          <w:p>
            <w:pPr>
              <w:numPr>
                <w:ilvl w:val="0"/>
                <w:numId w:val="4"/>
              </w:numPr>
              <w:spacing w:after="0" w:line="240" w:lineRule="auto"/>
              <w:ind w:left="260" w:hanging="17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Initialize a page frame of fixed size.</w:t>
            </w:r>
          </w:p>
          <w:p>
            <w:pPr>
              <w:numPr>
                <w:ilvl w:val="0"/>
                <w:numId w:val="4"/>
              </w:numPr>
              <w:spacing w:after="0" w:line="240" w:lineRule="auto"/>
              <w:ind w:left="260" w:hanging="17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Initialize a counter for each page frame to keep track of when it was last accessed.</w:t>
            </w:r>
          </w:p>
          <w:p>
            <w:pPr>
              <w:numPr>
                <w:ilvl w:val="0"/>
                <w:numId w:val="4"/>
              </w:numPr>
              <w:spacing w:after="0" w:line="240" w:lineRule="auto"/>
              <w:ind w:left="260" w:hanging="17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When a new page needs to be added to the page frame, check if it is already present in the page frame. If it is, update its counter to the current time and continue. If it is not, find the page with the lowest counter value, which indicates it was accessed least recently.</w:t>
            </w:r>
          </w:p>
          <w:p>
            <w:pPr>
              <w:numPr>
                <w:ilvl w:val="0"/>
                <w:numId w:val="4"/>
              </w:numPr>
              <w:spacing w:after="0" w:line="240" w:lineRule="auto"/>
              <w:ind w:left="260" w:hanging="17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Replace the page with the lowest counter value with the new page and update its counter to the current time.</w:t>
            </w:r>
          </w:p>
          <w:p>
            <w:pPr>
              <w:numPr>
                <w:ilvl w:val="0"/>
                <w:numId w:val="4"/>
              </w:numPr>
              <w:spacing w:after="0" w:line="240" w:lineRule="auto"/>
              <w:ind w:left="260" w:hanging="17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Repeat steps 3 and 4 for every new page that needs to be added to the page frame.</w:t>
            </w:r>
          </w:p>
          <w:p>
            <w:pPr>
              <w:spacing w:after="0" w:line="240" w:lineRule="auto"/>
              <w:ind w:left="180" w:firstLine="555"/>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The basic idea behind LRU is to keep track of when pages were last accessed and replace the least recently used page when a new page needs to be added to the page frame. This allows the most frequently used pages to remain in memory, reducing the number of page faults and improving system performance.</w:t>
            </w:r>
          </w:p>
          <w:p>
            <w:pPr>
              <w:spacing w:line="240" w:lineRule="auto"/>
              <w:ind w:left="-460" w:firstLine="55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p>
            <w:pPr>
              <w:spacing w:line="240" w:lineRule="auto"/>
              <w:ind w:left="-460" w:firstLine="550"/>
              <w:jc w:val="both"/>
              <w:rPr>
                <w:rFonts w:hint="default" w:ascii="Courier New" w:hAnsi="Courier New" w:eastAsia="Courier New" w:cs="Courier New"/>
                <w:b/>
                <w:color w:val="252525"/>
                <w:sz w:val="20"/>
                <w:szCs w:val="20"/>
                <w:u w:val="single"/>
                <w:rtl w:val="0"/>
              </w:rPr>
            </w:pPr>
            <w:r>
              <w:rPr>
                <w:rFonts w:hint="default" w:ascii="Courier New" w:hAnsi="Courier New" w:eastAsia="Courier New" w:cs="Courier New"/>
                <w:b/>
                <w:color w:val="252525"/>
                <w:sz w:val="20"/>
                <w:szCs w:val="20"/>
                <w:u w:val="single"/>
                <w:rtl w:val="0"/>
              </w:rPr>
              <w:t>Source Code :</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Python implementation of above algorithm</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def pageFaults(pages, n, capacity):</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To represent set of current pages. We use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an unordered_set so that we quickly check</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if a page is present in set or not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s = set()</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To store least recently used indexes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of 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indexes = {}</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Start from initial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page_faults = 0</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for i in range(n):</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Check if the set can hold more 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if len(s) &lt; capacity:</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Insert it into set if not present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already which represents page fault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if pages[i] not in 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s.add(pages[i])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increment page fault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page_faults += 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Store the recently used index of</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each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indexes[pages[i]] = 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If the set is full then need to perform lru</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i.e. remove the least recently used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and insert the current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else: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Check if current page is not already</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present in the set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if pages[i] not in 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Find the least recently used 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that is present in the set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lru = float('inf')</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for page in 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if indexes[page] &lt; lru:</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lru = indexes[page]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val = page</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Remove the indexes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s.remove(val)</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insert the current page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s.add(pages[i])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increment page fault</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page_faults += 1</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 Update the current page index</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indexes[pages[i]] = i</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ab/>
            </w:r>
            <w:r>
              <w:rPr>
                <w:rStyle w:val="33"/>
                <w:rFonts w:hint="default" w:ascii="Courier New" w:hAnsi="Courier New" w:cs="Courier New"/>
                <w:b w:val="0"/>
                <w:bCs w:val="0"/>
                <w:sz w:val="22"/>
                <w:szCs w:val="22"/>
              </w:rPr>
              <w:t>return page_faults</w:t>
            </w: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 Driver code</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pages = [7, 0, 1, 2, 0, 3, 0, 4, 2, 3, 0, 3, 2]</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n = len(pages)</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capacity = 4</w:t>
            </w:r>
          </w:p>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print(pageFaults(pages, n, capacity))</w:t>
            </w:r>
          </w:p>
          <w:p>
            <w:pPr>
              <w:spacing w:after="0" w:line="240" w:lineRule="auto"/>
              <w:ind w:left="-460" w:firstLine="0"/>
              <w:jc w:val="both"/>
              <w:rPr>
                <w:rFonts w:hint="default" w:ascii="Courier New" w:hAnsi="Courier New" w:eastAsia="Courier New" w:cs="Courier New"/>
                <w:color w:val="252525"/>
                <w:sz w:val="20"/>
                <w:szCs w:val="20"/>
              </w:rPr>
            </w:pPr>
            <w:r>
              <w:rPr>
                <w:rFonts w:hint="default" w:ascii="Courier New" w:hAnsi="Courier New" w:eastAsia="Courier New" w:cs="Courier New"/>
                <w:color w:val="252525"/>
                <w:sz w:val="20"/>
                <w:szCs w:val="20"/>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 xml:space="preserve"> </w:t>
            </w:r>
          </w:p>
          <w:p>
            <w:pPr>
              <w:spacing w:line="240" w:lineRule="auto"/>
              <w:ind w:left="-460" w:firstLine="0"/>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line="240" w:lineRule="auto"/>
              <w:ind w:left="-460" w:firstLine="0"/>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To implement page replacement algorithms in C, a student should follow the following steps:</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Have a good understanding of C programming language syntax and structure.</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Understand operating systems concepts such as memory management, page replacement, and paging.</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Get familiar with algorithms and data structures such as linked lists, queues, and stacks, which are commonly used in page replacement algorithms.</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Develop proficiency in debugging and testing code to ensure that it works correctly.</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Gain knowledge of optimization techniques, such as loop unrolling and caching, to help improve code performance.</w:t>
            </w:r>
          </w:p>
          <w:p>
            <w:pPr>
              <w:numPr>
                <w:ilvl w:val="0"/>
                <w:numId w:val="5"/>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Be aware of version control systems such as Git, which can help keep track of changes to code and collaborate with others.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9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line="240" w:lineRule="auto"/>
              <w:ind w:left="-460" w:firstLine="0"/>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left="-46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 xml:space="preserve"> </w:t>
            </w:r>
          </w:p>
          <w:p>
            <w:pPr>
              <w:spacing w:line="240" w:lineRule="auto"/>
              <w:ind w:left="-460" w:firstLine="0"/>
              <w:rPr>
                <w:rFonts w:hint="default" w:ascii="Courier New" w:hAnsi="Courier New" w:eastAsia="Courier New" w:cs="Courier New"/>
                <w:b/>
                <w:color w:val="222222"/>
                <w:sz w:val="20"/>
                <w:szCs w:val="20"/>
                <w:highlight w:val="white"/>
              </w:rPr>
            </w:pPr>
            <w:r>
              <w:rPr>
                <w:rFonts w:hint="default" w:ascii="Courier New" w:hAnsi="Courier New" w:eastAsia="Courier New" w:cs="Courier New"/>
                <w:b/>
                <w:color w:val="222222"/>
                <w:sz w:val="20"/>
                <w:szCs w:val="20"/>
                <w:highlight w:val="white"/>
                <w:rtl w:val="0"/>
              </w:rPr>
              <w:t>Expected output</w:t>
            </w: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line="240" w:lineRule="auto"/>
              <w:ind w:firstLine="240"/>
              <w:rPr>
                <w:rStyle w:val="33"/>
                <w:rFonts w:hint="default" w:ascii="Courier New" w:hAnsi="Courier New" w:cs="Courier New"/>
                <w:b w:val="0"/>
                <w:bCs w:val="0"/>
                <w:sz w:val="22"/>
                <w:szCs w:val="22"/>
              </w:rPr>
            </w:pPr>
            <w:r>
              <w:rPr>
                <w:rStyle w:val="33"/>
                <w:rFonts w:hint="default" w:ascii="Courier New" w:hAnsi="Courier New" w:cs="Courier New"/>
                <w:b w:val="0"/>
                <w:bCs w:val="0"/>
                <w:sz w:val="22"/>
                <w:szCs w:val="22"/>
              </w:rPr>
              <w:t>Total number of page faults:</w:t>
            </w:r>
          </w:p>
          <w:p>
            <w:pPr>
              <w:spacing w:line="240" w:lineRule="auto"/>
              <w:ind w:firstLine="240"/>
              <w:rPr>
                <w:rFonts w:hint="default" w:ascii="Courier New" w:hAnsi="Courier New" w:eastAsia="Courier New" w:cs="Courier New"/>
                <w:sz w:val="20"/>
                <w:szCs w:val="20"/>
              </w:rPr>
            </w:pPr>
            <w:r>
              <w:rPr>
                <w:rStyle w:val="33"/>
                <w:rFonts w:hint="default" w:ascii="Courier New" w:hAnsi="Courier New" w:cs="Courier New"/>
                <w:b w:val="0"/>
                <w:bCs w:val="0"/>
                <w:sz w:val="22"/>
                <w:szCs w:val="22"/>
                <w:lang w:val="en-IN"/>
              </w:rPr>
              <w:t>6</w:t>
            </w: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44"/>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Memory Allocation Algorithm (Best Fit,First Fit ,Worst Fit)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color w:val="273239"/>
                <w:sz w:val="20"/>
                <w:szCs w:val="20"/>
                <w:rtl w:val="0"/>
              </w:rPr>
              <w:t>First-Fit Allocation is a memory allocation technique used in operating systems to allocate memory to a process. In First-Fit, the operating system searches through the list of free blocks of memory, starting from the beginning of the list, until it finds a block that is large enough to accommodate the memory request from the process. Once a suitable block is found, the operating system splits the block into two parts: the portion that will be allocated to the process, and the remaining free block.</w:t>
            </w:r>
          </w:p>
          <w:p>
            <w:pPr>
              <w:pBdr>
                <w:top w:val="none" w:color="auto" w:sz="0" w:space="0"/>
                <w:left w:val="none" w:color="auto" w:sz="0" w:space="0"/>
                <w:bottom w:val="none" w:color="auto" w:sz="0" w:space="0"/>
                <w:right w:val="none" w:color="auto" w:sz="0" w:space="0"/>
                <w:between w:val="none" w:color="auto" w:sz="0" w:space="0"/>
              </w:pBdr>
              <w:shd w:val="clear" w:fill="FFFFFF"/>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b/>
                <w:color w:val="273239"/>
                <w:sz w:val="20"/>
                <w:szCs w:val="20"/>
                <w:rtl w:val="0"/>
              </w:rPr>
              <w:t xml:space="preserve">Advantages </w:t>
            </w:r>
            <w:r>
              <w:rPr>
                <w:rFonts w:hint="default" w:ascii="Courier New" w:hAnsi="Courier New" w:eastAsia="Courier New" w:cs="Courier New"/>
                <w:color w:val="273239"/>
                <w:sz w:val="20"/>
                <w:szCs w:val="20"/>
                <w:rtl w:val="0"/>
              </w:rPr>
              <w:t>of First-Fit Allocation include its simplicity and efficiency, as the search for a suitable block of memory can be performed quickly and easily. Additionally, First-Fit can also help to minimize memory fragmentation, as it tends to allocate memory in larger blocks.</w:t>
            </w:r>
          </w:p>
          <w:p>
            <w:pPr>
              <w:pBdr>
                <w:top w:val="none" w:color="auto" w:sz="0" w:space="0"/>
                <w:left w:val="none" w:color="auto" w:sz="0" w:space="0"/>
                <w:bottom w:val="none" w:color="auto" w:sz="0" w:space="0"/>
                <w:right w:val="none" w:color="auto" w:sz="0" w:space="0"/>
                <w:between w:val="none" w:color="auto" w:sz="0" w:space="0"/>
              </w:pBdr>
              <w:shd w:val="clear" w:fill="FFFFFF"/>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b/>
                <w:color w:val="273239"/>
                <w:sz w:val="20"/>
                <w:szCs w:val="20"/>
                <w:rtl w:val="0"/>
              </w:rPr>
              <w:t xml:space="preserve">Disadvantages </w:t>
            </w:r>
            <w:r>
              <w:rPr>
                <w:rFonts w:hint="default" w:ascii="Courier New" w:hAnsi="Courier New" w:eastAsia="Courier New" w:cs="Courier New"/>
                <w:color w:val="273239"/>
                <w:sz w:val="20"/>
                <w:szCs w:val="20"/>
                <w:rtl w:val="0"/>
              </w:rPr>
              <w:t>of First-Fit Allocation include poor performance in situations where the memory is highly fragmented, as the search for a suitable block of memory can become time-consuming and inefficient. Additionally, First-Fit can also lead to poor memory utilization, as it may allocate larger blocks of memory than are actually needed by a process.</w:t>
            </w:r>
          </w:p>
          <w:p>
            <w:pPr>
              <w:pBdr>
                <w:top w:val="none" w:color="auto" w:sz="0" w:space="0"/>
                <w:left w:val="none" w:color="auto" w:sz="0" w:space="0"/>
                <w:bottom w:val="none" w:color="auto" w:sz="0" w:space="0"/>
                <w:right w:val="none" w:color="auto" w:sz="0" w:space="0"/>
                <w:between w:val="none" w:color="auto" w:sz="0" w:space="0"/>
              </w:pBdr>
              <w:shd w:val="clear" w:fill="FFFFFF"/>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color w:val="273239"/>
                <w:sz w:val="20"/>
                <w:szCs w:val="20"/>
                <w:rtl w:val="0"/>
              </w:rPr>
              <w:t>Overall, First-Fit Allocation is a widely used memory allocation technique in operating systems, but its effectiveness may vary depending on the specifics of the system and the workload being executed.</w:t>
            </w:r>
          </w:p>
          <w:p>
            <w:pPr>
              <w:spacing w:before="240" w:after="0" w:line="240" w:lineRule="auto"/>
              <w:jc w:val="both"/>
              <w:rPr>
                <w:rFonts w:hint="default" w:ascii="Courier New" w:hAnsi="Courier New" w:eastAsia="Courier New" w:cs="Courier New"/>
                <w:color w:val="273239"/>
                <w:sz w:val="20"/>
                <w:szCs w:val="20"/>
                <w:highlight w:val="white"/>
              </w:rPr>
            </w:pPr>
            <w:r>
              <w:rPr>
                <w:rFonts w:hint="default" w:ascii="Courier New" w:hAnsi="Courier New" w:eastAsia="Courier New" w:cs="Courier New"/>
                <w:color w:val="273239"/>
                <w:sz w:val="20"/>
                <w:szCs w:val="20"/>
                <w:highlight w:val="white"/>
                <w:rtl w:val="0"/>
              </w:rPr>
              <w:t xml:space="preserve">For both </w:t>
            </w:r>
            <w:r>
              <w:rPr>
                <w:rFonts w:hint="default" w:ascii="Courier New" w:hAnsi="Courier New" w:cs="Courier New"/>
              </w:rPr>
              <w:fldChar w:fldCharType="begin"/>
            </w:r>
            <w:r>
              <w:rPr>
                <w:rFonts w:hint="default" w:ascii="Courier New" w:hAnsi="Courier New" w:cs="Courier New"/>
              </w:rPr>
              <w:instrText xml:space="preserve"> HYPERLINK "https://www.geeksforgeeks.org/partition-allocation-methods-in-memory-management/" \h </w:instrText>
            </w:r>
            <w:r>
              <w:rPr>
                <w:rFonts w:hint="default" w:ascii="Courier New" w:hAnsi="Courier New" w:cs="Courier New"/>
              </w:rPr>
              <w:fldChar w:fldCharType="separate"/>
            </w:r>
            <w:r>
              <w:rPr>
                <w:rFonts w:hint="default" w:ascii="Courier New" w:hAnsi="Courier New" w:eastAsia="Courier New" w:cs="Courier New"/>
                <w:color w:val="0563C1"/>
                <w:sz w:val="20"/>
                <w:szCs w:val="20"/>
                <w:highlight w:val="white"/>
                <w:u w:val="single"/>
                <w:rtl w:val="0"/>
              </w:rPr>
              <w:t>fixed and dynamic memory allocation schemes</w:t>
            </w:r>
            <w:r>
              <w:rPr>
                <w:rFonts w:hint="default" w:ascii="Courier New" w:hAnsi="Courier New" w:eastAsia="Courier New" w:cs="Courier New"/>
                <w:color w:val="0563C1"/>
                <w:sz w:val="20"/>
                <w:szCs w:val="20"/>
                <w:highlight w:val="white"/>
                <w:u w:val="single"/>
                <w:rtl w:val="0"/>
              </w:rPr>
              <w:fldChar w:fldCharType="end"/>
            </w:r>
            <w:r>
              <w:rPr>
                <w:rFonts w:hint="default" w:ascii="Courier New" w:hAnsi="Courier New" w:eastAsia="Courier New" w:cs="Courier New"/>
                <w:color w:val="273239"/>
                <w:sz w:val="20"/>
                <w:szCs w:val="20"/>
                <w:highlight w:val="white"/>
                <w:rtl w:val="0"/>
              </w:rPr>
              <w:t>, the operating system must keep list of each memory location noting which are free and which are busy. Then as new jobs come into the system, the free partitions must be allocated. These partitions may be allocated by 3 ways:</w:t>
            </w:r>
          </w:p>
          <w:p>
            <w:pPr>
              <w:pBdr>
                <w:top w:val="none" w:color="auto" w:sz="0" w:space="0"/>
                <w:left w:val="none" w:color="auto" w:sz="0" w:space="0"/>
                <w:bottom w:val="none" w:color="auto" w:sz="0" w:space="0"/>
                <w:right w:val="none" w:color="auto" w:sz="0" w:space="0"/>
                <w:between w:val="none" w:color="auto" w:sz="0" w:space="0"/>
              </w:pBdr>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color w:val="273239"/>
                <w:sz w:val="20"/>
                <w:szCs w:val="20"/>
                <w:rtl w:val="0"/>
              </w:rPr>
              <w:t>1. First-Fit Memory Allocation</w:t>
            </w:r>
          </w:p>
          <w:p>
            <w:pPr>
              <w:pBdr>
                <w:top w:val="none" w:color="auto" w:sz="0" w:space="0"/>
                <w:left w:val="none" w:color="auto" w:sz="0" w:space="0"/>
                <w:bottom w:val="none" w:color="auto" w:sz="0" w:space="0"/>
                <w:right w:val="none" w:color="auto" w:sz="0" w:space="0"/>
                <w:between w:val="none" w:color="auto" w:sz="0" w:space="0"/>
              </w:pBdr>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color w:val="273239"/>
                <w:sz w:val="20"/>
                <w:szCs w:val="20"/>
                <w:rtl w:val="0"/>
              </w:rPr>
              <w:t>2. Best-Fit Memory Allocation</w:t>
            </w:r>
          </w:p>
          <w:p>
            <w:pPr>
              <w:pBdr>
                <w:top w:val="none" w:color="auto" w:sz="0" w:space="0"/>
                <w:left w:val="none" w:color="auto" w:sz="0" w:space="0"/>
                <w:bottom w:val="none" w:color="auto" w:sz="0" w:space="0"/>
                <w:right w:val="none" w:color="auto" w:sz="0" w:space="0"/>
                <w:between w:val="none" w:color="auto" w:sz="0" w:space="0"/>
              </w:pBdr>
              <w:spacing w:after="120" w:line="240" w:lineRule="auto"/>
              <w:jc w:val="both"/>
              <w:rPr>
                <w:rFonts w:hint="default" w:ascii="Courier New" w:hAnsi="Courier New" w:eastAsia="Courier New" w:cs="Courier New"/>
                <w:color w:val="273239"/>
                <w:sz w:val="20"/>
                <w:szCs w:val="20"/>
              </w:rPr>
            </w:pPr>
            <w:r>
              <w:rPr>
                <w:rFonts w:hint="default" w:ascii="Courier New" w:hAnsi="Courier New" w:eastAsia="Courier New" w:cs="Courier New"/>
                <w:color w:val="273239"/>
                <w:sz w:val="20"/>
                <w:szCs w:val="20"/>
                <w:rtl w:val="0"/>
              </w:rPr>
              <w:t xml:space="preserve">3. Next-Fit Memory Allocation </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Problem Statement</w:t>
            </w:r>
          </w:p>
          <w:p>
            <w:pPr>
              <w:spacing w:after="0" w:line="240" w:lineRule="auto"/>
              <w:rPr>
                <w:rFonts w:hint="default" w:ascii="Courier New" w:hAnsi="Courier New" w:eastAsia="Courier New" w:cs="Courier New"/>
                <w:b/>
                <w:sz w:val="20"/>
                <w:szCs w:val="20"/>
              </w:rPr>
            </w:pPr>
          </w:p>
        </w:tc>
        <w:tc>
          <w:p>
            <w:pPr>
              <w:numPr>
                <w:ilvl w:val="0"/>
                <w:numId w:val="6"/>
              </w:numPr>
              <w:spacing w:before="240" w:after="0" w:afterAutospacing="0" w:line="240" w:lineRule="auto"/>
              <w:ind w:left="720" w:hanging="360"/>
              <w:rPr>
                <w:rFonts w:hint="default" w:ascii="Courier New" w:hAnsi="Courier New" w:eastAsia="Courier New" w:cs="Courier New"/>
                <w:sz w:val="20"/>
                <w:szCs w:val="20"/>
              </w:rPr>
            </w:pPr>
            <w:r>
              <w:rPr>
                <w:rFonts w:hint="default" w:ascii="Courier New" w:hAnsi="Courier New" w:eastAsia="Courier New" w:cs="Courier New"/>
                <w:sz w:val="20"/>
                <w:szCs w:val="20"/>
                <w:rtl w:val="0"/>
              </w:rPr>
              <w:t>Write a Program Code for First Fit Algorithm.</w:t>
            </w:r>
          </w:p>
          <w:p>
            <w:pPr>
              <w:numPr>
                <w:ilvl w:val="0"/>
                <w:numId w:val="6"/>
              </w:numPr>
              <w:spacing w:before="0" w:beforeAutospacing="0" w:after="0" w:afterAutospacing="0" w:line="240" w:lineRule="auto"/>
              <w:ind w:left="720" w:hanging="360"/>
              <w:rPr>
                <w:rFonts w:hint="default" w:ascii="Courier New" w:hAnsi="Courier New" w:eastAsia="Courier New" w:cs="Courier New"/>
                <w:sz w:val="20"/>
                <w:szCs w:val="20"/>
              </w:rPr>
            </w:pPr>
            <w:r>
              <w:rPr>
                <w:rFonts w:hint="default" w:ascii="Courier New" w:hAnsi="Courier New" w:eastAsia="Courier New" w:cs="Courier New"/>
                <w:sz w:val="20"/>
                <w:szCs w:val="20"/>
                <w:rtl w:val="0"/>
              </w:rPr>
              <w:t>Write a Program Code for Best Fit Algorithm.</w:t>
            </w:r>
          </w:p>
          <w:p>
            <w:pPr>
              <w:numPr>
                <w:ilvl w:val="0"/>
                <w:numId w:val="6"/>
              </w:numPr>
              <w:spacing w:before="0" w:beforeAutospacing="0" w:after="240" w:line="240" w:lineRule="auto"/>
              <w:ind w:left="720" w:hanging="360"/>
              <w:rPr>
                <w:rFonts w:hint="default" w:ascii="Courier New" w:hAnsi="Courier New" w:eastAsia="Courier New" w:cs="Courier New"/>
                <w:sz w:val="20"/>
                <w:szCs w:val="20"/>
              </w:rPr>
            </w:pPr>
            <w:r>
              <w:rPr>
                <w:rFonts w:hint="default" w:ascii="Courier New" w:hAnsi="Courier New" w:eastAsia="Courier New" w:cs="Courier New"/>
                <w:sz w:val="20"/>
                <w:szCs w:val="20"/>
                <w:rtl w:val="0"/>
              </w:rPr>
              <w:t>Write a Program Code for Worst Fit Algorithm.</w:t>
            </w:r>
          </w:p>
          <w:p>
            <w:pPr>
              <w:spacing w:before="240"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u w:val="single"/>
                <w:rtl w:val="0"/>
              </w:rPr>
              <w:t>Write a Program Code for First Fit Algorithm.</w:t>
            </w:r>
            <w:r>
              <w:rPr>
                <w:rFonts w:hint="default" w:ascii="Courier New" w:hAnsi="Courier New" w:eastAsia="Courier New" w:cs="Courier New"/>
                <w:b/>
                <w:sz w:val="20"/>
                <w:szCs w:val="20"/>
                <w:rtl w:val="0"/>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FirstFit(block_Size, blocks, process_Size, proccesses):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 code to store the block id of the block that needs to be allocated to a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allocate = [-1] * proccesses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occupied = [False] * blocks</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 Any process is assigned with the memory at the initial stage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 find a suitable block for each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 the blocks are allocated as per their size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for i in range(proccesses):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for j in range(blocks):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if not occupied[j] and (block_Size[j] &gt;= process_Size[i]):</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 assign the block j to p[i]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allocate[i] = j</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occupied[j] = True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break</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print("Process No. Process Size Block No.")</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for i in range(proccesses):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print(str(i + 1) + "\t\t\t" + str(process_Size[i]) + "\t\t\t", end=" ")</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if allocate[i]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print(allocate[i]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else: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print("Not Allocated")</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Driver code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block_Size = [100, 50, 30, 120, 35]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process_Size = [20, 60, 70, 40]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m = len(block_Size)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n = len(process_Size)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FirstFit(block_Size, m, process_Size, n)</w:t>
            </w:r>
          </w:p>
          <w:p>
            <w:pPr>
              <w:spacing w:before="240" w:after="24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 xml:space="preserve"> </w:t>
            </w:r>
          </w:p>
          <w:p>
            <w:pPr>
              <w:spacing w:before="240" w:after="0" w:line="240" w:lineRule="auto"/>
              <w:rPr>
                <w:rFonts w:hint="default" w:ascii="Courier New" w:hAnsi="Courier New" w:eastAsia="Courier New" w:cs="Courier New"/>
                <w:b/>
                <w:sz w:val="20"/>
                <w:szCs w:val="20"/>
                <w:u w:val="single"/>
              </w:rPr>
            </w:pPr>
            <w:r>
              <w:rPr>
                <w:rFonts w:hint="default" w:ascii="Courier New" w:hAnsi="Courier New" w:eastAsia="Courier New" w:cs="Courier New"/>
                <w:b/>
                <w:sz w:val="20"/>
                <w:szCs w:val="20"/>
                <w:u w:val="single"/>
                <w:rtl w:val="0"/>
              </w:rPr>
              <w:t xml:space="preserve">Write a Program Code for Best Fit Algorithm. </w:t>
            </w:r>
          </w:p>
          <w:p>
            <w:pPr>
              <w:spacing w:after="220" w:line="240" w:lineRule="auto"/>
              <w:rPr>
                <w:rFonts w:hint="default" w:ascii="Courier New" w:hAnsi="Courier New" w:eastAsia="Courier New" w:cs="Courier New"/>
                <w:b/>
                <w:sz w:val="20"/>
                <w:szCs w:val="20"/>
                <w:u w:val="single"/>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Python3 implementation of the First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sit memory management algorithm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using linked list</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Two global counters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g = 0; k = 0</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Structure for free list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class free: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def __init__(self):</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self.tag=-1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self.size=0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self.next=None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free_head = None; prev_free = None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Structure for allocated list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class alloc: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def __init__(self):</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self.block_id=-1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self.tag=-1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self.size=0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self.next=None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alloc_head = None;prev_alloc = None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create free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list with given sizes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create_free(c):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global g,prev_free,free_head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 = free()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p.size = 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p.tag = g</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p.next =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if free_head is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free_head = p</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else: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prev_free.next = p</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prev_free = p</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g+=1</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print free list which</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prints free blocks of given sizes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print_free():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 = free_head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print("Tag\tSize")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while (p !=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print("{}\t{}".format(p.tag,p.size))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 = 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print allocated list which</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prints allocated blocks and their block ids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print_alloc():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 = alloc_head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print("Tag\tBlock ID\tSize")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while (p is not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print("{}\t{}\t{}\t".format(p.tag,p.block_id,p.size))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 = 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allocate memory to</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blocks as per First fit algorithm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create_alloc(c):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global k,alloc_head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create node for process of given 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q = alloc()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q.size = c</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q.tag = 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q.next =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 = free_head</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Iterate to find first memory</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block with appropriate 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while (p !=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(q.size &lt;= p.size):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break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 = 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Node found to allocate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if (p !=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Adding node to allocated list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q.block_id = p.tag</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p.size -= q.size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(alloc_head ==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alloc_head = q</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else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prev_alloc = alloc_head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while (prev_alloc.next !=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prev_alloc = prev_alloc.next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prev_alloc.next = q</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k+=1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else: # Node found to allocate space from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print("Block of size {} can't be allocated".format(c))</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delete node from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allocated list to free some space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delete_alloc(t):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global alloc_head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Standard delete function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of a linked list node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 = alloc_head; q = None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First, find the node according</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to given tag id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while (p !=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(p.tag == 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break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q = p</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 = 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if (p == None):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print("Tag ID doesn't exist")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elif (p == alloc_head):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alloc_head = alloc_head.next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else: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q.next = 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temp = free_head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while (temp != None)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(temp.tag == p.block_id)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temp.size += p.size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break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temp = temp.next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Driver Code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if __name__ == '__main__':</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blockSize = [100, 500, 200]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processSize = [417, 112, 426, 95]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m = len(blockSize)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n = len(processSize)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for i in range(m):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create_free(blockSize[i])</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for i in range(n):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create_alloc(processSize[i])</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print_alloc()</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Block of tag id 0 deleted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to free space for block of size 426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delete_alloc(0)</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create_alloc(426)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print("After deleting block with tag id 0.")</w:t>
            </w:r>
          </w:p>
          <w:p>
            <w:pPr>
              <w:spacing w:after="220" w:line="240" w:lineRule="auto"/>
              <w:rPr>
                <w:rFonts w:hint="default" w:ascii="Courier New" w:hAnsi="Courier New" w:eastAsia="Courier New" w:cs="Courier New"/>
                <w:b/>
                <w:sz w:val="20"/>
                <w:szCs w:val="20"/>
                <w:u w:val="single"/>
              </w:rPr>
            </w:pPr>
            <w:r>
              <w:rPr>
                <w:rStyle w:val="33"/>
                <w:rFonts w:hint="default" w:ascii="Courier New" w:hAnsi="Courier New" w:cs="Courier New"/>
                <w:sz w:val="22"/>
                <w:szCs w:val="22"/>
              </w:rPr>
              <w:tab/>
            </w:r>
            <w:r>
              <w:rPr>
                <w:rStyle w:val="33"/>
                <w:rFonts w:hint="default" w:ascii="Courier New" w:hAnsi="Courier New" w:cs="Courier New"/>
                <w:sz w:val="22"/>
                <w:szCs w:val="22"/>
              </w:rPr>
              <w:t>print_alloc()</w:t>
            </w:r>
          </w:p>
          <w:p>
            <w:pPr>
              <w:spacing w:after="220" w:line="240" w:lineRule="auto"/>
              <w:rPr>
                <w:rFonts w:hint="default" w:ascii="Courier New" w:hAnsi="Courier New" w:eastAsia="Courier New" w:cs="Courier New"/>
                <w:b/>
                <w:sz w:val="20"/>
                <w:szCs w:val="20"/>
                <w:u w:val="single"/>
              </w:rPr>
            </w:pPr>
            <w:r>
              <w:rPr>
                <w:rFonts w:hint="default" w:ascii="Courier New" w:hAnsi="Courier New" w:eastAsia="Courier New" w:cs="Courier New"/>
                <w:b/>
                <w:sz w:val="20"/>
                <w:szCs w:val="20"/>
                <w:u w:val="single"/>
                <w:rtl w:val="0"/>
              </w:rPr>
              <w:t xml:space="preserve"> </w:t>
            </w:r>
          </w:p>
          <w:p>
            <w:pPr>
              <w:spacing w:before="240" w:after="0" w:line="240" w:lineRule="auto"/>
              <w:rPr>
                <w:rFonts w:hint="default" w:ascii="Courier New" w:hAnsi="Courier New" w:eastAsia="Courier New" w:cs="Courier New"/>
                <w:b/>
                <w:i/>
                <w:sz w:val="20"/>
                <w:szCs w:val="20"/>
                <w:shd w:val="clear" w:fill="E0E4E5"/>
                <w:rtl w:val="0"/>
              </w:rPr>
            </w:pPr>
            <w:r>
              <w:rPr>
                <w:rFonts w:hint="default" w:ascii="Courier New" w:hAnsi="Courier New" w:eastAsia="Courier New" w:cs="Courier New"/>
                <w:b/>
                <w:sz w:val="20"/>
                <w:szCs w:val="20"/>
                <w:u w:val="single"/>
                <w:rtl w:val="0"/>
              </w:rPr>
              <w:t>Write a Program Code for Worst Fit Algorithm.</w:t>
            </w:r>
            <w:r>
              <w:rPr>
                <w:rFonts w:hint="default" w:ascii="Courier New" w:hAnsi="Courier New" w:eastAsia="Courier New" w:cs="Courier New"/>
                <w:b/>
                <w:i/>
                <w:sz w:val="20"/>
                <w:szCs w:val="20"/>
                <w:shd w:val="clear" w:fill="E0E4E5"/>
                <w:rtl w:val="0"/>
              </w:rPr>
              <w:t xml:space="preserve"> </w:t>
            </w:r>
          </w:p>
          <w:p>
            <w:pPr>
              <w:spacing w:before="240" w:after="0" w:line="240" w:lineRule="auto"/>
              <w:rPr>
                <w:rFonts w:hint="default" w:ascii="Courier New" w:hAnsi="Courier New" w:eastAsia="Courier New" w:cs="Courier New"/>
                <w:b/>
                <w:i/>
                <w:sz w:val="20"/>
                <w:szCs w:val="20"/>
                <w:shd w:val="clear" w:fill="E0E4E5"/>
                <w:rtl w:val="0"/>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Python3 implementation of worst - Fit algorithm</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Function to allocate memory to blocks as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per worst fit algorithm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def worstFit(blockSize, m, processSize, 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Stores block id of the block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allocated to a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Initially no block is assigned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to any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allocation = [-1] * 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pick each process and find suitable blocks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 according to its size ad assign to it</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for i in range(n):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Find the best fit block for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current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wstIdx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for j in range(m):</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blockSize[j] &gt;= processSize[i]:</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wstIdx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wstIdx = j</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elif blockSize[wstIdx] &lt; blockSize[j]:</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wstIdx = j</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If we could find a block for</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current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wstIdx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allocate block j to p[i] process</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allocation[i] = wstIdx</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Reduce available memory in this block.</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blockSize[wstIdx] -= processSize[i]</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print("Process No. Process Size Block no.")</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for i in range(n):</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print(i + 1, "</w:t>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processSize[i], end = "</w:t>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if allocation[i]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print(allocation[i] + 1)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else: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print("Not Allocated")</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Driver code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if __name__ == '__main__':</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blockSize = [100, 500, 200, 300, 600]</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processSize = [212, 417, 112, 426]</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m = len(blockSize)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n = len(processSize)</w:t>
            </w:r>
          </w:p>
          <w:p>
            <w:pPr>
              <w:spacing w:line="240" w:lineRule="auto"/>
              <w:ind w:firstLine="240"/>
              <w:rPr>
                <w:rStyle w:val="33"/>
                <w:rFonts w:hint="default" w:ascii="Courier New" w:hAnsi="Courier New" w:cs="Courier New"/>
                <w:sz w:val="22"/>
                <w:szCs w:val="22"/>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b/>
            </w:r>
            <w:r>
              <w:rPr>
                <w:rStyle w:val="33"/>
                <w:rFonts w:hint="default" w:ascii="Courier New" w:hAnsi="Courier New" w:cs="Courier New"/>
                <w:sz w:val="22"/>
                <w:szCs w:val="22"/>
              </w:rPr>
              <w:t>worstFit(blockSize, m, processSize, n)</w:t>
            </w:r>
          </w:p>
          <w:p>
            <w:pPr>
              <w:spacing w:before="240" w:after="0" w:line="240" w:lineRule="auto"/>
              <w:rPr>
                <w:rFonts w:hint="default" w:ascii="Courier New" w:hAnsi="Courier New" w:eastAsia="Courier New" w:cs="Courier New"/>
                <w:b/>
                <w:i/>
                <w:sz w:val="20"/>
                <w:szCs w:val="20"/>
                <w:shd w:val="clear" w:fill="E0E4E5"/>
                <w:rtl w:val="0"/>
              </w:rPr>
            </w:pPr>
          </w:p>
          <w:p>
            <w:pPr>
              <w:spacing w:before="240" w:after="0" w:line="240" w:lineRule="auto"/>
              <w:rPr>
                <w:rFonts w:hint="default" w:ascii="Courier New" w:hAnsi="Courier New" w:eastAsia="Courier New" w:cs="Courier New"/>
                <w:b/>
                <w:i/>
                <w:sz w:val="20"/>
                <w:szCs w:val="20"/>
                <w:shd w:val="clear" w:fill="E0E4E5"/>
                <w:rtl w:val="0"/>
              </w:rPr>
            </w:pPr>
          </w:p>
          <w:p>
            <w:pPr>
              <w:spacing w:before="240" w:after="0" w:line="240" w:lineRule="auto"/>
              <w:rPr>
                <w:rFonts w:hint="default" w:ascii="Courier New" w:hAnsi="Courier New" w:eastAsia="Courier New" w:cs="Courier New"/>
                <w:b/>
                <w:i/>
                <w:sz w:val="20"/>
                <w:szCs w:val="20"/>
                <w:shd w:val="clear" w:fill="E0E4E5"/>
                <w:rtl w:val="0"/>
              </w:rPr>
            </w:pP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color w:val="222222"/>
                <w:sz w:val="20"/>
                <w:szCs w:val="20"/>
              </w:rPr>
            </w:pPr>
          </w:p>
          <w:p>
            <w:pPr>
              <w:spacing w:after="0" w:line="240" w:lineRule="auto"/>
              <w:rPr>
                <w:rFonts w:hint="default" w:ascii="Courier New" w:hAnsi="Courier New" w:eastAsia="Courier New" w:cs="Courier New"/>
                <w:b/>
                <w:color w:val="222222"/>
                <w:sz w:val="20"/>
                <w:szCs w:val="20"/>
              </w:rPr>
            </w:pPr>
            <w:r>
              <w:rPr>
                <w:rFonts w:hint="default" w:ascii="Courier New" w:hAnsi="Courier New" w:eastAsia="Courier New" w:cs="Courier New"/>
                <w:b/>
                <w:color w:val="222222"/>
                <w:sz w:val="20"/>
                <w:szCs w:val="20"/>
                <w:rtl w:val="0"/>
              </w:rPr>
              <w:t>Skills Required</w:t>
            </w:r>
          </w:p>
          <w:p>
            <w:pPr>
              <w:spacing w:after="0" w:line="240" w:lineRule="auto"/>
              <w:rPr>
                <w:rFonts w:hint="default" w:ascii="Courier New" w:hAnsi="Courier New" w:eastAsia="Courier New" w:cs="Courier New"/>
                <w:b/>
                <w:sz w:val="20"/>
                <w:szCs w:val="20"/>
              </w:rPr>
            </w:pPr>
          </w:p>
        </w:tc>
        <w:tc>
          <w:p>
            <w:pPr>
              <w:spacing w:before="240" w:after="24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Programming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and knowledge of IDE to execute the program</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3"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color w:val="222222"/>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color w:val="222222"/>
                <w:sz w:val="20"/>
                <w:szCs w:val="20"/>
                <w:highlight w:val="white"/>
                <w:rtl w:val="0"/>
              </w:rPr>
              <w:t>Expected output</w:t>
            </w:r>
          </w:p>
        </w:tc>
        <w:tc>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Show the First Fit, Best Fit &amp; Worst Fit Allocation.</w:t>
            </w:r>
          </w:p>
          <w:p>
            <w:pPr>
              <w:spacing w:before="240" w:after="0" w:line="240" w:lineRule="auto"/>
              <w:rPr>
                <w:rFonts w:hint="default" w:ascii="Courier New" w:hAnsi="Courier New" w:eastAsia="Courier New" w:cs="Courier New"/>
                <w:sz w:val="20"/>
                <w:szCs w:val="20"/>
              </w:rPr>
            </w:pPr>
          </w:p>
          <w:p>
            <w:pPr>
              <w:spacing w:before="240" w:after="0" w:line="240" w:lineRule="auto"/>
              <w:rPr>
                <w:rFonts w:hint="default" w:ascii="Courier New" w:hAnsi="Courier New" w:eastAsia="Courier New" w:cs="Courier New"/>
                <w:b/>
                <w:i/>
                <w:sz w:val="20"/>
                <w:szCs w:val="20"/>
              </w:rPr>
            </w:pPr>
            <w:r>
              <w:rPr>
                <w:rFonts w:hint="default" w:ascii="Courier New" w:hAnsi="Courier New" w:eastAsia="Courier New" w:cs="Courier New"/>
                <w:b/>
                <w:sz w:val="20"/>
                <w:szCs w:val="20"/>
                <w:rtl w:val="0"/>
              </w:rPr>
              <w:t xml:space="preserve">Result of First Fit:- </w:t>
            </w:r>
            <w:r>
              <w:rPr>
                <w:rFonts w:hint="default" w:ascii="Courier New" w:hAnsi="Courier New" w:eastAsia="Courier New" w:cs="Courier New"/>
                <w:b/>
                <w:i/>
                <w:sz w:val="20"/>
                <w:szCs w:val="20"/>
                <w:rtl w:val="0"/>
              </w:rPr>
              <w:t>(as given below)</w:t>
            </w:r>
          </w:p>
          <w:p>
            <w:pPr>
              <w:spacing w:line="240" w:lineRule="auto"/>
              <w:ind w:firstLine="240"/>
              <w:rPr>
                <w:rStyle w:val="33"/>
                <w:rFonts w:hint="default" w:ascii="Courier New" w:hAnsi="Courier New" w:cs="Courier New"/>
                <w:sz w:val="22"/>
                <w:szCs w:val="22"/>
              </w:rPr>
            </w:pPr>
            <w:r>
              <w:rPr>
                <w:rFonts w:hint="default" w:ascii="Courier New" w:hAnsi="Courier New" w:eastAsia="Courier New" w:cs="Courier New"/>
                <w:sz w:val="20"/>
                <w:szCs w:val="20"/>
                <w:rtl w:val="0"/>
              </w:rPr>
              <w:t xml:space="preserve"> </w:t>
            </w:r>
            <w:r>
              <w:rPr>
                <w:rStyle w:val="33"/>
                <w:rFonts w:hint="default" w:ascii="Courier New" w:hAnsi="Courier New" w:cs="Courier New"/>
                <w:sz w:val="22"/>
                <w:szCs w:val="22"/>
              </w:rPr>
              <w:t>Process No. Process Size Block No.</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1</w:t>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20</w:t>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2</w:t>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60</w:t>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4</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3</w:t>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70</w:t>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Not Allocated</w:t>
            </w:r>
          </w:p>
          <w:p>
            <w:pPr>
              <w:spacing w:line="240" w:lineRule="auto"/>
              <w:ind w:firstLine="240"/>
              <w:rPr>
                <w:rFonts w:hint="default" w:ascii="Courier New" w:hAnsi="Courier New" w:eastAsia="Courier New" w:cs="Courier New"/>
                <w:b/>
                <w:sz w:val="20"/>
                <w:szCs w:val="20"/>
              </w:rPr>
            </w:pPr>
            <w:r>
              <w:rPr>
                <w:rStyle w:val="33"/>
                <w:rFonts w:hint="default" w:ascii="Courier New" w:hAnsi="Courier New" w:cs="Courier New"/>
                <w:sz w:val="22"/>
                <w:szCs w:val="22"/>
              </w:rPr>
              <w:t>4</w:t>
            </w:r>
            <w:r>
              <w:rPr>
                <w:rStyle w:val="33"/>
                <w:rFonts w:hint="default" w:ascii="Courier New" w:hAnsi="Courier New" w:cs="Courier New"/>
                <w:sz w:val="22"/>
                <w:szCs w:val="22"/>
              </w:rPr>
              <w:tab/>
            </w:r>
            <w:r>
              <w:rPr>
                <w:rStyle w:val="33"/>
                <w:rFonts w:hint="default" w:ascii="Courier New" w:hAnsi="Courier New" w:cs="Courier New"/>
                <w:sz w:val="22"/>
                <w:szCs w:val="22"/>
              </w:rPr>
              <w:t xml:space="preserve">    40</w:t>
            </w:r>
            <w:r>
              <w:rPr>
                <w:rStyle w:val="33"/>
                <w:rFonts w:hint="default" w:ascii="Courier New" w:hAnsi="Courier New" w:cs="Courier New"/>
                <w:sz w:val="22"/>
                <w:szCs w:val="22"/>
              </w:rPr>
              <w:tab/>
            </w:r>
            <w:r>
              <w:rPr>
                <w:rStyle w:val="33"/>
                <w:rFonts w:hint="default" w:ascii="Courier New" w:hAnsi="Courier New" w:cs="Courier New"/>
                <w:sz w:val="22"/>
                <w:szCs w:val="22"/>
              </w:rPr>
              <w:tab/>
            </w:r>
            <w:r>
              <w:rPr>
                <w:rStyle w:val="33"/>
                <w:rFonts w:hint="default" w:ascii="Courier New" w:hAnsi="Courier New" w:cs="Courier New"/>
                <w:sz w:val="22"/>
                <w:szCs w:val="22"/>
              </w:rPr>
              <w:t>2</w:t>
            </w:r>
          </w:p>
          <w:p>
            <w:pPr>
              <w:spacing w:before="240" w:after="0" w:line="240" w:lineRule="auto"/>
              <w:rPr>
                <w:rFonts w:hint="default" w:ascii="Courier New" w:hAnsi="Courier New" w:eastAsia="Courier New" w:cs="Courier New"/>
                <w:b/>
                <w:i/>
                <w:sz w:val="20"/>
                <w:szCs w:val="20"/>
                <w:rtl w:val="0"/>
              </w:rPr>
            </w:pPr>
            <w:r>
              <w:rPr>
                <w:rFonts w:hint="default" w:ascii="Courier New" w:hAnsi="Courier New" w:eastAsia="Courier New" w:cs="Courier New"/>
                <w:b/>
                <w:sz w:val="20"/>
                <w:szCs w:val="20"/>
                <w:rtl w:val="0"/>
              </w:rPr>
              <w:t xml:space="preserve">Result of Best Fit:- </w:t>
            </w:r>
            <w:r>
              <w:rPr>
                <w:rFonts w:hint="default" w:ascii="Courier New" w:hAnsi="Courier New" w:eastAsia="Courier New" w:cs="Courier New"/>
                <w:b/>
                <w:i/>
                <w:sz w:val="20"/>
                <w:szCs w:val="20"/>
                <w:rtl w:val="0"/>
              </w:rPr>
              <w:t>(as given below)</w:t>
            </w:r>
          </w:p>
          <w:p>
            <w:pPr>
              <w:spacing w:before="240" w:after="0" w:line="240" w:lineRule="auto"/>
              <w:rPr>
                <w:rFonts w:hint="default" w:ascii="Courier New" w:hAnsi="Courier New" w:eastAsia="Courier New" w:cs="Courier New"/>
                <w:b/>
                <w:i/>
                <w:sz w:val="20"/>
                <w:szCs w:val="20"/>
                <w:rtl w:val="0"/>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Block with size 426 can't be allocated</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Tag    Block ID    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0      0        95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1      1        417</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2      2        112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After deleting block with tag id 1.</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Tag    Block ID    Size</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0      0        95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2      2        112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3      1        426</w:t>
            </w:r>
          </w:p>
          <w:p>
            <w:pPr>
              <w:spacing w:before="240" w:after="0" w:line="240" w:lineRule="auto"/>
              <w:rPr>
                <w:rFonts w:hint="default" w:ascii="Courier New" w:hAnsi="Courier New" w:eastAsia="Courier New" w:cs="Courier New"/>
                <w:b/>
                <w:i/>
                <w:sz w:val="20"/>
                <w:szCs w:val="20"/>
              </w:rPr>
            </w:pPr>
            <w:bookmarkStart w:id="27" w:name="_GoBack"/>
            <w:bookmarkEnd w:id="27"/>
          </w:p>
          <w:p>
            <w:pPr>
              <w:spacing w:before="240" w:after="0" w:line="240" w:lineRule="auto"/>
              <w:rPr>
                <w:rFonts w:hint="default" w:ascii="Courier New" w:hAnsi="Courier New" w:eastAsia="Courier New" w:cs="Courier New"/>
                <w:b/>
                <w:sz w:val="20"/>
                <w:szCs w:val="20"/>
              </w:rPr>
            </w:pPr>
          </w:p>
          <w:p>
            <w:pPr>
              <w:spacing w:before="240" w:after="0" w:line="240" w:lineRule="auto"/>
              <w:rPr>
                <w:rFonts w:hint="default" w:ascii="Courier New" w:hAnsi="Courier New" w:eastAsia="Courier New" w:cs="Courier New"/>
                <w:b/>
                <w:i/>
                <w:sz w:val="20"/>
                <w:szCs w:val="20"/>
              </w:rPr>
            </w:pPr>
            <w:r>
              <w:rPr>
                <w:rFonts w:hint="default" w:ascii="Courier New" w:hAnsi="Courier New" w:eastAsia="Courier New" w:cs="Courier New"/>
                <w:b/>
                <w:sz w:val="20"/>
                <w:szCs w:val="20"/>
                <w:rtl w:val="0"/>
              </w:rPr>
              <w:t xml:space="preserve">Result of Worst Fit:- </w:t>
            </w:r>
            <w:r>
              <w:rPr>
                <w:rFonts w:hint="default" w:ascii="Courier New" w:hAnsi="Courier New" w:eastAsia="Courier New" w:cs="Courier New"/>
                <w:b/>
                <w:i/>
                <w:sz w:val="20"/>
                <w:szCs w:val="20"/>
                <w:rtl w:val="0"/>
              </w:rPr>
              <w:t>(as given below)</w:t>
            </w:r>
          </w:p>
          <w:p>
            <w:pPr>
              <w:spacing w:before="240" w:after="0" w:line="240" w:lineRule="auto"/>
              <w:rPr>
                <w:rFonts w:hint="default" w:ascii="Courier New" w:hAnsi="Courier New" w:eastAsia="Courier New" w:cs="Courier New"/>
                <w:b/>
                <w:i/>
                <w:sz w:val="20"/>
                <w:szCs w:val="20"/>
              </w:rPr>
            </w:pP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Process No.    Process Size    Block no.</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1        212        5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2        417        2</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3        112        5</w:t>
            </w:r>
          </w:p>
          <w:p>
            <w:pPr>
              <w:spacing w:line="240" w:lineRule="auto"/>
              <w:ind w:firstLine="240"/>
              <w:rPr>
                <w:rStyle w:val="33"/>
                <w:rFonts w:hint="default" w:ascii="Courier New" w:hAnsi="Courier New" w:cs="Courier New"/>
                <w:sz w:val="22"/>
                <w:szCs w:val="22"/>
              </w:rPr>
            </w:pPr>
            <w:r>
              <w:rPr>
                <w:rStyle w:val="33"/>
                <w:rFonts w:hint="default" w:ascii="Courier New" w:hAnsi="Courier New" w:cs="Courier New"/>
                <w:sz w:val="22"/>
                <w:szCs w:val="22"/>
              </w:rPr>
              <w:t xml:space="preserve">   4        426        Not Allocated</w:t>
            </w:r>
          </w:p>
          <w:p>
            <w:pPr>
              <w:spacing w:before="240" w:after="0" w:line="240" w:lineRule="auto"/>
              <w:rPr>
                <w:rFonts w:hint="default" w:ascii="Courier New" w:hAnsi="Courier New" w:eastAsia="Courier New" w:cs="Courier New"/>
                <w:b/>
                <w:i/>
                <w:sz w:val="20"/>
                <w:szCs w:val="20"/>
              </w:rPr>
            </w:pPr>
          </w:p>
          <w:p>
            <w:pPr>
              <w:spacing w:before="240"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45"/>
        <w:tblW w:w="14400"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385"/>
        <w:gridCol w:w="11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Implementation of File and 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pBdr>
                <w:top w:val="none" w:color="auto" w:sz="0" w:space="0"/>
                <w:left w:val="none" w:color="auto" w:sz="0" w:space="0"/>
                <w:bottom w:val="none" w:color="auto" w:sz="0" w:space="0"/>
                <w:right w:val="none" w:color="auto" w:sz="0" w:space="0"/>
                <w:between w:val="none" w:color="auto" w:sz="0" w:space="0"/>
              </w:pBdr>
              <w:shd w:val="clear" w:fill="FFFFFF"/>
              <w:spacing w:before="40" w:after="160" w:line="240" w:lineRule="auto"/>
              <w:ind w:left="40" w:right="40" w:firstLine="0"/>
              <w:jc w:val="both"/>
              <w:rPr>
                <w:rFonts w:hint="default" w:ascii="Courier New" w:hAnsi="Courier New" w:eastAsia="Courier New" w:cs="Courier New"/>
                <w:sz w:val="20"/>
                <w:szCs w:val="20"/>
              </w:rPr>
            </w:pPr>
            <w:r>
              <w:rPr>
                <w:rFonts w:hint="default" w:ascii="Courier New" w:hAnsi="Courier New" w:eastAsia="Courier New" w:cs="Courier New"/>
                <w:sz w:val="20"/>
                <w:szCs w:val="20"/>
                <w:rtl w:val="0"/>
              </w:rPr>
              <w:t>File Handling is the storing of data in a file using a program. In C programming language, the programs store results, and other data of the program to a file using</w:t>
            </w:r>
            <w:r>
              <w:rPr>
                <w:rFonts w:hint="default" w:ascii="Courier New" w:hAnsi="Courier New" w:eastAsia="Courier New" w:cs="Courier New"/>
                <w:i/>
                <w:sz w:val="20"/>
                <w:szCs w:val="20"/>
                <w:rtl w:val="0"/>
              </w:rPr>
              <w:t xml:space="preserve"> file handling</w:t>
            </w:r>
            <w:r>
              <w:rPr>
                <w:rFonts w:hint="default" w:ascii="Courier New" w:hAnsi="Courier New" w:eastAsia="Courier New" w:cs="Courier New"/>
                <w:sz w:val="20"/>
                <w:szCs w:val="20"/>
                <w:rtl w:val="0"/>
              </w:rPr>
              <w:t xml:space="preserve"> in C. Also, we can extract/fetch data from a file to work with it in the program.</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160" w:line="240" w:lineRule="auto"/>
              <w:ind w:left="40" w:right="40" w:firstLine="0"/>
              <w:jc w:val="both"/>
              <w:rPr>
                <w:rFonts w:hint="default" w:ascii="Courier New" w:hAnsi="Courier New" w:eastAsia="Courier New" w:cs="Courier New"/>
                <w:sz w:val="20"/>
                <w:szCs w:val="20"/>
              </w:rPr>
            </w:pPr>
            <w:sdt>
              <w:sdtPr>
                <w:rPr>
                  <w:rFonts w:hint="default" w:ascii="Courier New" w:hAnsi="Courier New" w:cs="Courier New"/>
                </w:rPr>
                <w:tag w:val="goog_rdk_0"/>
                <w:id w:val="12"/>
              </w:sdtPr>
              <w:sdtEndPr>
                <w:rPr>
                  <w:rFonts w:hint="default" w:ascii="Courier New" w:hAnsi="Courier New" w:cs="Courier New"/>
                </w:rPr>
              </w:sdtEndPr>
              <w:sdtContent>
                <w:r>
                  <w:rPr>
                    <w:rFonts w:hint="default" w:ascii="Courier New" w:hAnsi="Courier New" w:eastAsia="Gungsuh" w:cs="Courier New"/>
                    <w:sz w:val="20"/>
                    <w:szCs w:val="20"/>
                    <w:rtl w:val="0"/>
                  </w:rPr>
                  <w:t>The operations that you can perform on a File in C are −</w:t>
                </w:r>
              </w:sdtContent>
            </w:sdt>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Creating a new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Opening an existing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Reading data from an existing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Writing data to a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Moving data to a specific location on the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1400" w:hanging="360"/>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Closing the file</w:t>
            </w:r>
          </w:p>
          <w:p>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240" w:lineRule="auto"/>
              <w:ind w:left="720" w:hanging="360"/>
              <w:rPr>
                <w:rFonts w:hint="default" w:ascii="Courier New" w:hAnsi="Courier New" w:eastAsia="Courier New" w:cs="Courier New"/>
                <w:color w:val="000000"/>
                <w:sz w:val="20"/>
                <w:szCs w:val="20"/>
              </w:rPr>
            </w:pPr>
            <w:bookmarkStart w:id="0" w:name="_heading=h.25c6w6knezmf" w:colFirst="0" w:colLast="0"/>
            <w:bookmarkEnd w:id="0"/>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ind w:left="720" w:right="40" w:hanging="360"/>
              <w:jc w:val="both"/>
              <w:rPr>
                <w:rFonts w:hint="default" w:ascii="Courier New" w:hAnsi="Courier New" w:eastAsia="Courier New" w:cs="Courier New"/>
                <w:color w:val="000000"/>
                <w:sz w:val="20"/>
                <w:szCs w:val="20"/>
              </w:rPr>
            </w:pPr>
            <w:sdt>
              <w:sdtPr>
                <w:rPr>
                  <w:rFonts w:hint="default" w:ascii="Courier New" w:hAnsi="Courier New" w:cs="Courier New"/>
                </w:rPr>
                <w:tag w:val="goog_rdk_1"/>
                <w:id w:val="13"/>
              </w:sdtPr>
              <w:sdtEndPr>
                <w:rPr>
                  <w:rFonts w:hint="default" w:ascii="Courier New" w:hAnsi="Courier New" w:cs="Courier New"/>
                </w:rPr>
              </w:sdtEndPr>
              <w:sdtContent>
                <w:r>
                  <w:rPr>
                    <w:rFonts w:hint="default" w:ascii="Courier New" w:hAnsi="Courier New" w:eastAsia="Gungsuh" w:cs="Courier New"/>
                    <w:sz w:val="20"/>
                    <w:szCs w:val="20"/>
                    <w:rtl w:val="0"/>
                  </w:rPr>
                  <w:t>Mode = “r” − open for reading, this mode will open the file for reading purpose only, i.e. the contents can only be viewed, nothing else like edits can be done to it.</w:t>
                </w:r>
              </w:sdtContent>
            </w:sdt>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ind w:left="720" w:right="40" w:hanging="360"/>
              <w:jc w:val="both"/>
              <w:rPr>
                <w:rFonts w:hint="default" w:ascii="Courier New" w:hAnsi="Courier New" w:eastAsia="Courier New" w:cs="Courier New"/>
                <w:color w:val="000000"/>
                <w:sz w:val="20"/>
                <w:szCs w:val="20"/>
              </w:rPr>
            </w:pPr>
            <w:r>
              <w:rPr>
                <w:rFonts w:hint="default" w:ascii="Courier New" w:hAnsi="Courier New" w:eastAsia="Courier New" w:cs="Courier New"/>
                <w:sz w:val="20"/>
                <w:szCs w:val="20"/>
                <w:rtl w:val="0"/>
              </w:rPr>
              <w:t>This mode cannot create a new file and open() returns NULL, if we try to create a new file using this mode.</w:t>
            </w:r>
          </w:p>
          <w:p>
            <w:pPr>
              <w:numPr>
                <w:ilvl w:val="0"/>
                <w:numId w:val="7"/>
              </w:numPr>
              <w:pBdr>
                <w:top w:val="none" w:color="auto" w:sz="0" w:space="0"/>
                <w:bottom w:val="none" w:color="auto" w:sz="0" w:space="0"/>
                <w:right w:val="none" w:color="auto" w:sz="0" w:space="0"/>
                <w:between w:val="none" w:color="auto" w:sz="0" w:space="0"/>
              </w:pBdr>
              <w:shd w:val="clear" w:fill="FFFFFF"/>
              <w:spacing w:after="300" w:line="240" w:lineRule="auto"/>
              <w:ind w:left="1400" w:hanging="360"/>
              <w:rPr>
                <w:rFonts w:hint="default" w:ascii="Courier New" w:hAnsi="Courier New" w:eastAsia="Courier New" w:cs="Courier New"/>
                <w:color w:val="000000"/>
                <w:sz w:val="20"/>
                <w:szCs w:val="20"/>
              </w:rPr>
            </w:pP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Problem Statement</w:t>
            </w:r>
          </w:p>
          <w:p>
            <w:pPr>
              <w:spacing w:after="0" w:line="240" w:lineRule="auto"/>
              <w:rPr>
                <w:rFonts w:hint="default" w:ascii="Courier New" w:hAnsi="Courier New" w:eastAsia="Courier New" w:cs="Courier New"/>
                <w:b/>
                <w:sz w:val="20"/>
                <w:szCs w:val="20"/>
              </w:rPr>
            </w:pPr>
          </w:p>
        </w:tc>
        <w:tc>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jc w:val="both"/>
              <w:rPr>
                <w:rFonts w:hint="default" w:ascii="Courier New" w:hAnsi="Courier New" w:eastAsia="Courier New" w:cs="Courier New"/>
                <w:sz w:val="20"/>
                <w:szCs w:val="20"/>
              </w:rPr>
            </w:pPr>
            <w:bookmarkStart w:id="1" w:name="_heading=h.btecuykh23gw" w:colFirst="0" w:colLast="0"/>
            <w:bookmarkEnd w:id="1"/>
            <w:r>
              <w:rPr>
                <w:rFonts w:hint="default" w:ascii="Courier New" w:hAnsi="Courier New" w:eastAsia="Courier New" w:cs="Courier New"/>
                <w:sz w:val="20"/>
                <w:szCs w:val="20"/>
                <w:rtl w:val="0"/>
              </w:rPr>
              <w:t>1.Write program to copy contents of one file to another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line="240" w:lineRule="auto"/>
              <w:ind w:firstLine="240"/>
              <w:rPr>
                <w:rStyle w:val="33"/>
                <w:rFonts w:hint="default" w:ascii="Courier New" w:hAnsi="Courier New" w:cs="Courier New"/>
                <w:sz w:val="22"/>
                <w:szCs w:val="22"/>
                <w:lang w:val="en-IN"/>
              </w:rPr>
            </w:pPr>
            <w:r>
              <w:rPr>
                <w:rFonts w:hint="default" w:ascii="Courier New" w:hAnsi="Courier New" w:eastAsia="Courier New" w:cs="Courier New"/>
                <w:sz w:val="20"/>
                <w:szCs w:val="20"/>
                <w:rtl w:val="0"/>
              </w:rPr>
              <w:t xml:space="preserve"> </w:t>
            </w:r>
            <w:r>
              <w:rPr>
                <w:rStyle w:val="33"/>
                <w:rFonts w:hint="default" w:ascii="Courier New" w:hAnsi="Courier New" w:cs="Courier New"/>
                <w:sz w:val="22"/>
                <w:szCs w:val="22"/>
                <w:lang w:val="en-IN"/>
              </w:rPr>
              <w:t># open both files</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with open('first.txt','r') as firstfile, open('second.txt','a') as secondfile: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 read content from first 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for line in firstfile: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 append content to second 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secondfile.write(line)</w:t>
            </w:r>
          </w:p>
          <w:p>
            <w:pPr>
              <w:shd w:val="clear" w:fill="FFFFFF"/>
              <w:spacing w:after="0" w:line="240" w:lineRule="auto"/>
              <w:rPr>
                <w:rFonts w:hint="default" w:ascii="Courier New" w:hAnsi="Courier New" w:eastAsia="Courier New" w:cs="Courier New"/>
                <w:sz w:val="20"/>
                <w:szCs w:val="20"/>
              </w:rPr>
            </w:pPr>
          </w:p>
          <w:p>
            <w:pPr>
              <w:numPr>
                <w:ilvl w:val="0"/>
                <w:numId w:val="8"/>
              </w:numPr>
              <w:shd w:val="clear" w:fill="FFFFFF"/>
              <w:spacing w:after="0" w:line="240" w:lineRule="auto"/>
              <w:rPr>
                <w:rFonts w:hint="default" w:ascii="Courier New" w:hAnsi="Courier New" w:eastAsia="Courier New" w:cs="Courier New"/>
                <w:sz w:val="20"/>
                <w:szCs w:val="20"/>
                <w:rtl w:val="0"/>
              </w:rPr>
            </w:pPr>
            <w:r>
              <w:rPr>
                <w:rFonts w:hint="default" w:ascii="Courier New" w:hAnsi="Courier New" w:eastAsia="Courier New" w:cs="Courier New"/>
                <w:sz w:val="20"/>
                <w:szCs w:val="20"/>
                <w:rtl w:val="0"/>
              </w:rPr>
              <w:t>Program Count the Numbers of Words in a File</w:t>
            </w:r>
          </w:p>
          <w:p>
            <w:pPr>
              <w:numPr>
                <w:numId w:val="0"/>
              </w:numPr>
              <w:shd w:val="clear" w:fill="FFFFFF"/>
              <w:spacing w:after="0" w:line="240" w:lineRule="auto"/>
              <w:rPr>
                <w:rFonts w:hint="default" w:ascii="Courier New" w:hAnsi="Courier New" w:eastAsia="Courier New" w:cs="Courier New"/>
                <w:sz w:val="20"/>
                <w:szCs w:val="20"/>
                <w:rtl w:val="0"/>
              </w:rPr>
            </w:pP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file = open("C:\data.txt", "rt")</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data = file.read()</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words = data.split()</w:t>
            </w:r>
          </w:p>
          <w:p>
            <w:pPr>
              <w:spacing w:line="240" w:lineRule="auto"/>
              <w:ind w:firstLine="240"/>
              <w:rPr>
                <w:rStyle w:val="33"/>
                <w:rFonts w:hint="default" w:ascii="Courier New" w:hAnsi="Courier New" w:cs="Courier New"/>
                <w:sz w:val="22"/>
                <w:szCs w:val="22"/>
                <w:lang w:val="en-IN"/>
              </w:rPr>
            </w:pP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print('Number of words in text file :', len(words))</w:t>
            </w:r>
          </w:p>
          <w:p>
            <w:pPr>
              <w:numPr>
                <w:numId w:val="0"/>
              </w:numPr>
              <w:shd w:val="clear" w:fill="FFFFFF"/>
              <w:spacing w:after="0" w:line="240" w:lineRule="auto"/>
              <w:rPr>
                <w:rFonts w:hint="default" w:ascii="Courier New" w:hAnsi="Courier New" w:eastAsia="Courier New" w:cs="Courier New"/>
                <w:sz w:val="20"/>
                <w:szCs w:val="20"/>
                <w:rtl w:val="0"/>
              </w:rPr>
            </w:pPr>
          </w:p>
          <w:p>
            <w:pPr>
              <w:numPr>
                <w:numId w:val="0"/>
              </w:numPr>
              <w:shd w:val="clear" w:fill="FFFFFF"/>
              <w:spacing w:after="0" w:line="240" w:lineRule="auto"/>
              <w:rPr>
                <w:rFonts w:hint="default" w:ascii="Courier New" w:hAnsi="Courier New" w:eastAsia="Courier New" w:cs="Courier New"/>
                <w:sz w:val="20"/>
                <w:szCs w:val="20"/>
                <w:rtl w:val="0"/>
                <w:lang w:val="en-IN"/>
              </w:rPr>
            </w:pPr>
            <w:r>
              <w:rPr>
                <w:rFonts w:hint="default" w:ascii="Courier New" w:hAnsi="Courier New" w:eastAsia="Courier New" w:cs="Courier New"/>
                <w:sz w:val="20"/>
                <w:szCs w:val="20"/>
                <w:rtl w:val="0"/>
                <w:lang w:val="en-IN"/>
              </w:rPr>
              <w:t xml:space="preserve">   </w:t>
            </w:r>
          </w:p>
          <w:p>
            <w:pPr>
              <w:shd w:val="clear" w:fill="FFFFFF"/>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3.Program to Write a Sentence to a File</w:t>
            </w:r>
          </w:p>
          <w:p>
            <w:pPr>
              <w:spacing w:after="160" w:line="240" w:lineRule="auto"/>
              <w:rPr>
                <w:rFonts w:hint="default" w:ascii="Courier New" w:hAnsi="Courier New" w:eastAsia="Courier New" w:cs="Courier New"/>
                <w:b/>
                <w:sz w:val="20"/>
                <w:szCs w:val="20"/>
                <w:lang w:val="en-IN"/>
              </w:rPr>
            </w:pPr>
            <w:r>
              <w:rPr>
                <w:rFonts w:hint="default" w:ascii="Courier New" w:hAnsi="Courier New" w:eastAsia="Courier New" w:cs="Courier New"/>
                <w:b/>
                <w:sz w:val="20"/>
                <w:szCs w:val="20"/>
                <w:lang w:val="en-IN"/>
              </w:rPr>
              <w:t xml:space="preserve">  </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 Open the file for writing</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with open('file.txt', 'w') as f:</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 Define the data to be written</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data = ['This is the first line', 'This is the second line', 'This is the third line']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 Use a for loop to write each line of data to the 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for line in data:</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f.write(line + '\n')</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 Optionally, print the data as it is written to the file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ab/>
            </w:r>
            <w:r>
              <w:rPr>
                <w:rStyle w:val="33"/>
                <w:rFonts w:hint="default" w:ascii="Courier New" w:hAnsi="Courier New" w:cs="Courier New"/>
                <w:sz w:val="22"/>
                <w:szCs w:val="22"/>
                <w:lang w:val="en-IN"/>
              </w:rPr>
              <w:t>print(line)</w:t>
            </w:r>
          </w:p>
          <w:p>
            <w:pPr>
              <w:spacing w:after="160" w:line="240" w:lineRule="auto"/>
              <w:rPr>
                <w:rFonts w:hint="default" w:ascii="Courier New" w:hAnsi="Courier New" w:eastAsia="Courier New" w:cs="Courier New"/>
                <w:b/>
                <w:sz w:val="20"/>
                <w:szCs w:val="20"/>
                <w:lang w:val="en-IN"/>
              </w:rPr>
            </w:pPr>
            <w:r>
              <w:rPr>
                <w:rStyle w:val="33"/>
                <w:rFonts w:hint="default" w:ascii="Courier New" w:hAnsi="Courier New" w:cs="Courier New"/>
                <w:sz w:val="22"/>
                <w:szCs w:val="22"/>
                <w:lang w:val="en-IN"/>
              </w:rPr>
              <w:t># The file is automatically closed when the 'with' block ends</w:t>
            </w:r>
          </w:p>
          <w:tbl>
            <w:tblPr>
              <w:tblStyle w:val="46"/>
              <w:tblW w:w="24348"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tcPr>
                  <w:tcBorders>
                    <w:top w:val="nil"/>
                    <w:left w:val="nil"/>
                    <w:bottom w:val="single" w:color="000000" w:sz="6" w:space="0"/>
                    <w:right w:val="single" w:color="000000" w:sz="6" w:space="0"/>
                  </w:tcBorders>
                </w:tcPr>
                <w:p>
                  <w:pPr>
                    <w:spacing w:after="0" w:line="240" w:lineRule="auto"/>
                    <w:ind w:left="180" w:firstLine="450"/>
                    <w:rPr>
                      <w:rFonts w:hint="default" w:ascii="Courier New" w:hAnsi="Courier New" w:eastAsia="Courier New" w:cs="Courier New"/>
                      <w:sz w:val="20"/>
                      <w:szCs w:val="20"/>
                    </w:rPr>
                  </w:pPr>
                </w:p>
                <w:p>
                  <w:pPr>
                    <w:numPr>
                      <w:numId w:val="0"/>
                    </w:numPr>
                    <w:spacing w:after="0" w:line="240" w:lineRule="auto"/>
                    <w:rPr>
                      <w:rFonts w:hint="default" w:ascii="Courier New" w:hAnsi="Courier New" w:eastAsia="Courier New" w:cs="Courier New"/>
                      <w:sz w:val="20"/>
                      <w:szCs w:val="20"/>
                    </w:rPr>
                  </w:pPr>
                </w:p>
              </w:tc>
            </w:tr>
          </w:tbl>
          <w:p>
            <w:pPr>
              <w:spacing w:after="16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Skills Required</w:t>
            </w:r>
          </w:p>
          <w:p>
            <w:pPr>
              <w:spacing w:after="0" w:line="240" w:lineRule="auto"/>
              <w:rPr>
                <w:rFonts w:hint="default" w:ascii="Courier New" w:hAnsi="Courier New" w:eastAsia="Courier New" w:cs="Courier New"/>
                <w:b/>
                <w:sz w:val="20"/>
                <w:szCs w:val="20"/>
              </w:rPr>
            </w:pPr>
          </w:p>
        </w:tc>
        <w:tc>
          <w:tcPr>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p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To implement page replacement algorithms in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a student should follow the following steps:</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Have a good understanding of </w:t>
            </w:r>
            <w:r>
              <w:rPr>
                <w:rFonts w:hint="default" w:ascii="Courier New" w:hAnsi="Courier New" w:eastAsia="Courier New" w:cs="Courier New"/>
                <w:sz w:val="20"/>
                <w:szCs w:val="20"/>
                <w:rtl w:val="0"/>
                <w:lang w:val="en-IN"/>
              </w:rPr>
              <w:t>Python</w:t>
            </w:r>
            <w:r>
              <w:rPr>
                <w:rFonts w:hint="default" w:ascii="Courier New" w:hAnsi="Courier New" w:eastAsia="Courier New" w:cs="Courier New"/>
                <w:sz w:val="20"/>
                <w:szCs w:val="20"/>
                <w:rtl w:val="0"/>
              </w:rPr>
              <w:t xml:space="preserve"> programming language syntax and structure.</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Understand operating systems concepts such as memory management, page replacement, and paging.</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Get familiar with algorithms and data structures such as linked lists, queues, and stacks, which are commonly used in page replacement algorithms.</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Develop proficiency in debugging and testing code to ensure that it works correctly.</w:t>
            </w:r>
          </w:p>
          <w:p>
            <w:pPr>
              <w:numPr>
                <w:ilvl w:val="0"/>
                <w:numId w:val="3"/>
              </w:numPr>
              <w:spacing w:after="0" w:line="240" w:lineRule="auto"/>
              <w:ind w:left="180" w:firstLine="0"/>
              <w:rPr>
                <w:rFonts w:hint="default" w:ascii="Courier New" w:hAnsi="Courier New" w:eastAsia="Courier New" w:cs="Courier New"/>
                <w:sz w:val="20"/>
                <w:szCs w:val="20"/>
              </w:rPr>
            </w:pPr>
            <w:r>
              <w:rPr>
                <w:rFonts w:hint="default" w:ascii="Courier New" w:hAnsi="Courier New" w:eastAsia="Courier New" w:cs="Courier New"/>
                <w:sz w:val="20"/>
                <w:szCs w:val="20"/>
                <w:rtl w:val="0"/>
              </w:rPr>
              <w:t>Gain knowledge of optimization techniques, such as loop unrolling and caching, to help improve code performance.</w:t>
            </w:r>
          </w:p>
          <w:p>
            <w:pPr>
              <w:numPr>
                <w:numId w:val="0"/>
              </w:num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Be aware of version control systems such as Git, which can help keep track of changes to code and collaborate with 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Style w:val="33"/>
                <w:rFonts w:hint="default" w:ascii="Courier New" w:hAnsi="Courier New" w:cs="Courier New"/>
                <w:sz w:val="22"/>
                <w:szCs w:val="22"/>
                <w:lang w:val="en-IN"/>
              </w:rPr>
              <w:drawing>
                <wp:inline distT="0" distB="0" distL="114300" distR="114300">
                  <wp:extent cx="5271135" cy="1411605"/>
                  <wp:effectExtent l="0" t="0" r="1905" b="5715"/>
                  <wp:docPr id="12" name="Picture 12" descr="Pyth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ython 9"/>
                          <pic:cNvPicPr>
                            <a:picLocks noChangeAspect="1"/>
                          </pic:cNvPicPr>
                        </pic:nvPicPr>
                        <pic:blipFill>
                          <a:blip r:embed="rId10"/>
                          <a:stretch>
                            <a:fillRect/>
                          </a:stretch>
                        </pic:blipFill>
                        <pic:spPr>
                          <a:xfrm>
                            <a:off x="0" y="0"/>
                            <a:ext cx="5271135" cy="1411605"/>
                          </a:xfrm>
                          <a:prstGeom prst="rect">
                            <a:avLst/>
                          </a:prstGeom>
                        </pic:spPr>
                      </pic:pic>
                    </a:graphicData>
                  </a:graphic>
                </wp:inline>
              </w:drawing>
            </w:r>
          </w:p>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2.Hello World</w:t>
            </w:r>
          </w:p>
          <w:p>
            <w:pPr>
              <w:spacing w:line="240" w:lineRule="auto"/>
              <w:ind w:firstLine="240"/>
              <w:rPr>
                <w:rFonts w:hint="default" w:ascii="Courier New" w:hAnsi="Courier New" w:cs="Courier New"/>
                <w:sz w:val="18"/>
                <w:szCs w:val="18"/>
              </w:rPr>
            </w:pPr>
            <w:r>
              <w:rPr>
                <w:rStyle w:val="33"/>
                <w:rFonts w:hint="default" w:ascii="Courier New" w:hAnsi="Courier New" w:cs="Courier New"/>
                <w:sz w:val="22"/>
                <w:szCs w:val="22"/>
                <w:lang w:val="en-IN"/>
              </w:rPr>
              <w:t>Number of words in text file : 21</w:t>
            </w:r>
          </w:p>
          <w:p>
            <w:pPr>
              <w:spacing w:after="0" w:line="240" w:lineRule="auto"/>
              <w:ind w:left="40" w:firstLine="0"/>
              <w:rPr>
                <w:rFonts w:hint="default" w:ascii="Courier New" w:hAnsi="Courier New" w:eastAsia="Courier New" w:cs="Courier New"/>
                <w:sz w:val="20"/>
                <w:szCs w:val="20"/>
                <w:highlight w:val="white"/>
              </w:rPr>
            </w:pPr>
          </w:p>
          <w:p>
            <w:pPr>
              <w:spacing w:after="0" w:line="240" w:lineRule="auto"/>
              <w:ind w:left="40" w:firstLine="0"/>
              <w:rPr>
                <w:rFonts w:hint="default" w:ascii="Courier New" w:hAnsi="Courier New" w:eastAsia="Courier New" w:cs="Courier New"/>
                <w:sz w:val="20"/>
                <w:szCs w:val="20"/>
                <w:shd w:val="clear" w:fill="EEEEEE"/>
              </w:rPr>
            </w:pPr>
            <w:r>
              <w:rPr>
                <w:rFonts w:hint="default" w:ascii="Courier New" w:hAnsi="Courier New" w:eastAsia="Courier New" w:cs="Courier New"/>
                <w:sz w:val="20"/>
                <w:szCs w:val="20"/>
                <w:highlight w:val="white"/>
                <w:rtl w:val="0"/>
              </w:rPr>
              <w:t>3.</w:t>
            </w:r>
            <w:r>
              <w:rPr>
                <w:rFonts w:hint="default" w:ascii="Courier New" w:hAnsi="Courier New" w:eastAsia="Courier New" w:cs="Courier New"/>
                <w:sz w:val="20"/>
                <w:szCs w:val="20"/>
                <w:shd w:val="clear" w:fill="EEEEEE"/>
                <w:rtl w:val="0"/>
              </w:rPr>
              <w:t>Enter sentence that you would like to write: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This is the first line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This is the second line</w:t>
            </w:r>
          </w:p>
          <w:p>
            <w:pPr>
              <w:spacing w:line="240" w:lineRule="auto"/>
              <w:ind w:firstLine="240"/>
              <w:rPr>
                <w:rStyle w:val="33"/>
                <w:rFonts w:hint="default" w:ascii="Courier New" w:hAnsi="Courier New" w:cs="Courier New"/>
                <w:sz w:val="22"/>
                <w:szCs w:val="22"/>
                <w:lang w:val="en-IN"/>
              </w:rPr>
            </w:pPr>
            <w:r>
              <w:rPr>
                <w:rStyle w:val="33"/>
                <w:rFonts w:hint="default" w:ascii="Courier New" w:hAnsi="Courier New" w:cs="Courier New"/>
                <w:sz w:val="22"/>
                <w:szCs w:val="22"/>
                <w:lang w:val="en-IN"/>
              </w:rPr>
              <w:t>This is the third line</w:t>
            </w:r>
          </w:p>
          <w:p>
            <w:pPr>
              <w:spacing w:after="0" w:line="240" w:lineRule="auto"/>
              <w:ind w:left="40" w:firstLine="0"/>
              <w:rPr>
                <w:rFonts w:hint="default" w:ascii="Courier New" w:hAnsi="Courier New" w:eastAsia="Courier New" w:cs="Courier New"/>
                <w:sz w:val="20"/>
                <w:szCs w:val="20"/>
                <w:shd w:val="clear" w:fill="EEEEEE"/>
              </w:rPr>
            </w:pPr>
          </w:p>
          <w:p>
            <w:pPr>
              <w:spacing w:after="0" w:line="240" w:lineRule="auto"/>
              <w:rPr>
                <w:rFonts w:hint="default" w:ascii="Courier New" w:hAnsi="Courier New" w:eastAsia="Courier New" w:cs="Courier New"/>
                <w:sz w:val="20"/>
                <w:szCs w:val="20"/>
              </w:rPr>
            </w:pP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47"/>
        <w:tblW w:w="14820"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Linux Shell Scripting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color w:val="151515"/>
                <w:sz w:val="20"/>
                <w:szCs w:val="20"/>
                <w:highlight w:val="white"/>
              </w:rPr>
            </w:pPr>
          </w:p>
          <w:p>
            <w:pPr>
              <w:spacing w:after="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Background &amp; Use-case</w:t>
            </w:r>
          </w:p>
          <w:p>
            <w:pPr>
              <w:spacing w:after="0" w:line="240" w:lineRule="auto"/>
              <w:rPr>
                <w:rFonts w:hint="default" w:ascii="Courier New" w:hAnsi="Courier New" w:eastAsia="Courier New" w:cs="Courier New"/>
                <w:color w:val="151515"/>
                <w:sz w:val="20"/>
                <w:szCs w:val="20"/>
                <w:highlight w:val="white"/>
              </w:rPr>
            </w:pPr>
          </w:p>
        </w:tc>
        <w:tc>
          <w:p>
            <w:pPr>
              <w:spacing w:after="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Linux is an open source operating system (OS). An operating system is the software that directly manages a system’s hardware and resources, like CPU, memory, and storage. The OS sits between applications and hardware and makes the connections between all of your software and the physical resources that do the work.</w:t>
            </w:r>
          </w:p>
          <w:p>
            <w:pPr>
              <w:spacing w:after="0" w:line="240" w:lineRule="auto"/>
              <w:rPr>
                <w:rFonts w:hint="default" w:ascii="Courier New" w:hAnsi="Courier New" w:eastAsia="Courier New" w:cs="Courier New"/>
                <w:color w:val="151515"/>
                <w:sz w:val="20"/>
                <w:szCs w:val="20"/>
                <w:highlight w:val="white"/>
              </w:rPr>
            </w:pPr>
          </w:p>
          <w:p>
            <w:pPr>
              <w:spacing w:after="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The Linux command is a utility of the Linux operating system. All basic and advanced tasks can be done by executing commands. The commands are executed on the Linux terminal. The terminal is a command-line interface to interact with the system, which is similar to the command prompt in the Windows OS. Commands in Linux are case-sensitive.</w:t>
            </w:r>
          </w:p>
          <w:p>
            <w:pPr>
              <w:spacing w:after="0" w:line="240" w:lineRule="auto"/>
              <w:rPr>
                <w:rFonts w:hint="default" w:ascii="Courier New" w:hAnsi="Courier New" w:eastAsia="Courier New" w:cs="Courier New"/>
                <w:color w:val="151515"/>
                <w:sz w:val="20"/>
                <w:szCs w:val="20"/>
                <w:highlight w:val="white"/>
              </w:rPr>
            </w:pPr>
          </w:p>
          <w:p>
            <w:pPr>
              <w:pStyle w:val="3"/>
              <w:widowControl/>
              <w:spacing w:before="540" w:after="80" w:line="240" w:lineRule="auto"/>
              <w:ind w:left="0"/>
              <w:jc w:val="left"/>
              <w:rPr>
                <w:rFonts w:hint="default" w:ascii="Courier New" w:hAnsi="Courier New" w:eastAsia="Courier New" w:cs="Courier New"/>
                <w:b/>
                <w:sz w:val="20"/>
                <w:szCs w:val="20"/>
                <w:highlight w:val="white"/>
              </w:rPr>
            </w:pPr>
            <w:bookmarkStart w:id="2" w:name="_heading=h.pwoym3sfci2g" w:colFirst="0" w:colLast="0"/>
            <w:bookmarkEnd w:id="2"/>
            <w:r>
              <w:rPr>
                <w:rFonts w:hint="default" w:ascii="Courier New" w:hAnsi="Courier New" w:eastAsia="Courier New" w:cs="Courier New"/>
                <w:b/>
                <w:sz w:val="20"/>
                <w:szCs w:val="20"/>
                <w:highlight w:val="white"/>
                <w:rtl w:val="0"/>
              </w:rPr>
              <w:t>What is Linux Good For?</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Linux appears almost everywhere. You can find it on the desktop, server, cloud, mobile devices, supercomputers, and as part of the Internet of Things (IoT), among other platforms. Linux is important because it is customizable, you don’t have to jump through someone else’s hoop to create an application, it’s fast, and it works on older hardware. The Linux learning curve can cause woe initially, but the experience gained in working with Linux translates to all of the platforms it supports, which are many. Linux is actually the basis for other operating systems, like Android, because it does provide so much flexibility.</w:t>
            </w:r>
          </w:p>
          <w:p>
            <w:pPr>
              <w:pStyle w:val="3"/>
              <w:widowControl/>
              <w:spacing w:before="540" w:after="80" w:line="240" w:lineRule="auto"/>
              <w:ind w:left="0"/>
              <w:jc w:val="left"/>
              <w:rPr>
                <w:rFonts w:hint="default" w:ascii="Courier New" w:hAnsi="Courier New" w:eastAsia="Courier New" w:cs="Courier New"/>
                <w:b/>
                <w:sz w:val="20"/>
                <w:szCs w:val="20"/>
                <w:highlight w:val="white"/>
              </w:rPr>
            </w:pPr>
            <w:bookmarkStart w:id="3" w:name="_heading=h.8n45oujum94p" w:colFirst="0" w:colLast="0"/>
            <w:bookmarkEnd w:id="3"/>
            <w:r>
              <w:rPr>
                <w:rFonts w:hint="default" w:ascii="Courier New" w:hAnsi="Courier New" w:eastAsia="Courier New" w:cs="Courier New"/>
                <w:b/>
                <w:sz w:val="20"/>
                <w:szCs w:val="20"/>
                <w:highlight w:val="white"/>
                <w:rtl w:val="0"/>
              </w:rPr>
              <w:t>Why is Linux Important?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The most critical reason to use Linux is that it provides a means of increasing return on investment (ROI) in every environment because you don’t necessarily need to pay anything for the operating system and it’s potentially possible to use hardware that you already have. Linux is important because it can make the difference between your organization seeing a profit or experiencing a loss.</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Linux is also one of the most successful examples of an open source project. Its code is publicly accessible, anyone can modify and distribute its code, and it’s developed collaboratively with the Linux community. These facets directly contribute to its key benefits, like strong security.</w:t>
            </w:r>
          </w:p>
          <w:p>
            <w:pPr>
              <w:pStyle w:val="3"/>
              <w:widowControl/>
              <w:spacing w:before="540" w:after="80" w:line="240" w:lineRule="auto"/>
              <w:ind w:left="0"/>
              <w:jc w:val="left"/>
              <w:rPr>
                <w:rFonts w:hint="default" w:ascii="Courier New" w:hAnsi="Courier New" w:eastAsia="Courier New" w:cs="Courier New"/>
                <w:b/>
                <w:color w:val="151515"/>
                <w:sz w:val="20"/>
                <w:szCs w:val="20"/>
                <w:highlight w:val="white"/>
              </w:rPr>
            </w:pPr>
            <w:bookmarkStart w:id="4" w:name="_heading=h.lm7xrgtig2yu" w:colFirst="0" w:colLast="0"/>
            <w:bookmarkEnd w:id="4"/>
            <w:r>
              <w:rPr>
                <w:rFonts w:hint="default" w:ascii="Courier New" w:hAnsi="Courier New" w:eastAsia="Courier New" w:cs="Courier New"/>
                <w:b/>
                <w:sz w:val="20"/>
                <w:szCs w:val="20"/>
                <w:highlight w:val="white"/>
                <w:rtl w:val="0"/>
              </w:rPr>
              <w:t>Benefits of Linux</w:t>
            </w:r>
            <w:r>
              <w:rPr>
                <w:rFonts w:hint="default" w:ascii="Courier New" w:hAnsi="Courier New" w:cs="Courier New"/>
              </w:rPr>
              <w:fldChar w:fldCharType="begin"/>
            </w:r>
            <w:r>
              <w:rPr>
                <w:rFonts w:hint="default" w:ascii="Courier New" w:hAnsi="Courier New" w:cs="Courier New"/>
              </w:rPr>
              <w:instrText xml:space="preserve"> HYPERLINK "https://www.linode.com/docs/guides/benefits-of-linux/#10-benefits-of-linux" </w:instrText>
            </w:r>
            <w:r>
              <w:rPr>
                <w:rFonts w:hint="default" w:ascii="Courier New" w:hAnsi="Courier New" w:cs="Courier New"/>
              </w:rPr>
              <w:fldChar w:fldCharType="separate"/>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cs="Courier New"/>
              </w:rPr>
              <w:fldChar w:fldCharType="end"/>
            </w:r>
            <w:r>
              <w:rPr>
                <w:rFonts w:hint="default" w:ascii="Courier New" w:hAnsi="Courier New" w:eastAsia="Courier New" w:cs="Courier New"/>
                <w:color w:val="151515"/>
                <w:sz w:val="20"/>
                <w:szCs w:val="20"/>
                <w:highlight w:val="white"/>
                <w:rtl w:val="0"/>
              </w:rPr>
              <w:t>There’s a strong case to make for using Linux in your business, research project, web application, specialized environment, or to address some other practical need. The sections below outline ten benefits of using Linux in your organization.</w:t>
            </w:r>
          </w:p>
          <w:p>
            <w:pPr>
              <w:pStyle w:val="4"/>
              <w:keepNext w:val="0"/>
              <w:keepLines w:val="0"/>
              <w:spacing w:before="420" w:after="80" w:line="240" w:lineRule="auto"/>
              <w:rPr>
                <w:rFonts w:hint="default" w:ascii="Courier New" w:hAnsi="Courier New" w:eastAsia="Courier New" w:cs="Courier New"/>
                <w:b/>
                <w:sz w:val="20"/>
                <w:szCs w:val="20"/>
                <w:highlight w:val="white"/>
              </w:rPr>
            </w:pPr>
            <w:bookmarkStart w:id="5" w:name="_heading=h.fnbnp5vk43uo" w:colFirst="0" w:colLast="0"/>
            <w:bookmarkEnd w:id="5"/>
            <w:r>
              <w:rPr>
                <w:rFonts w:hint="default" w:ascii="Courier New" w:hAnsi="Courier New" w:eastAsia="Courier New" w:cs="Courier New"/>
                <w:b/>
                <w:color w:val="000000"/>
                <w:sz w:val="20"/>
                <w:szCs w:val="20"/>
                <w:highlight w:val="white"/>
                <w:rtl w:val="0"/>
              </w:rPr>
              <w:t>Strong Securit</w:t>
            </w:r>
            <w:r>
              <w:rPr>
                <w:rFonts w:hint="default" w:ascii="Courier New" w:hAnsi="Courier New" w:eastAsia="Courier New" w:cs="Courier New"/>
                <w:b/>
                <w:sz w:val="20"/>
                <w:szCs w:val="20"/>
                <w:highlight w:val="white"/>
                <w:rtl w:val="0"/>
              </w:rPr>
              <w:t>y</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Linux is more secure than most other operating systems today because:</w:t>
            </w:r>
          </w:p>
          <w:p>
            <w:pPr>
              <w:numPr>
                <w:ilvl w:val="0"/>
                <w:numId w:val="9"/>
              </w:numPr>
              <w:shd w:val="clear" w:fill="FFFFFF"/>
              <w:spacing w:before="36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Linux has numerous distributions and more appear every day. Some well-known distributions include Ubuntu, Debian, and CentOS. All of them are updated regularly, so creating a virus that targets Linux as a whole is nearly impossible because it’s a moving target.</w:t>
            </w:r>
          </w:p>
          <w:p>
            <w:pPr>
              <w:numPr>
                <w:ilvl w:val="0"/>
                <w:numId w:val="9"/>
              </w:numPr>
              <w:shd w:val="clear" w:fill="FFFFFF"/>
              <w:spacing w:before="0" w:beforeAutospacing="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Linux assumes that everyone only has privileges to their own applications and data. When an application is installed and configured by the administrator, the user can’t do anything with it other than use it.</w:t>
            </w:r>
          </w:p>
          <w:p>
            <w:pPr>
              <w:numPr>
                <w:ilvl w:val="0"/>
                <w:numId w:val="9"/>
              </w:numPr>
              <w:shd w:val="clear" w:fill="FFFFFF"/>
              <w:spacing w:before="0" w:beforeAutospacing="0" w:after="36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Linux also isn’t the most popular operating system out there when you consider its use in a standalone venue. Virus writers tend to go for the lower hanging fruit: Operating systems that affect a lot of people.</w:t>
            </w:r>
          </w:p>
          <w:p>
            <w:pPr>
              <w:pStyle w:val="4"/>
              <w:keepNext w:val="0"/>
              <w:keepLines w:val="0"/>
              <w:spacing w:before="420" w:after="80" w:line="240" w:lineRule="auto"/>
              <w:rPr>
                <w:rFonts w:hint="default" w:ascii="Courier New" w:hAnsi="Courier New" w:eastAsia="Courier New" w:cs="Courier New"/>
                <w:b/>
                <w:sz w:val="20"/>
                <w:szCs w:val="20"/>
                <w:highlight w:val="white"/>
              </w:rPr>
            </w:pPr>
            <w:bookmarkStart w:id="6" w:name="_heading=h.9xebjv7imwa9" w:colFirst="0" w:colLast="0"/>
            <w:bookmarkEnd w:id="6"/>
            <w:r>
              <w:rPr>
                <w:rFonts w:hint="default" w:ascii="Courier New" w:hAnsi="Courier New" w:eastAsia="Courier New" w:cs="Courier New"/>
                <w:b/>
                <w:color w:val="000000"/>
                <w:sz w:val="20"/>
                <w:szCs w:val="20"/>
                <w:highlight w:val="white"/>
                <w:rtl w:val="0"/>
              </w:rPr>
              <w:t>Low Cost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One of the pros of Linux is that the Linux kernel is free and it comes under the open source </w:t>
            </w:r>
            <w:r>
              <w:rPr>
                <w:rFonts w:hint="default" w:ascii="Courier New" w:hAnsi="Courier New" w:cs="Courier New"/>
              </w:rPr>
              <w:fldChar w:fldCharType="begin"/>
            </w:r>
            <w:r>
              <w:rPr>
                <w:rFonts w:hint="default" w:ascii="Courier New" w:hAnsi="Courier New" w:cs="Courier New"/>
              </w:rPr>
              <w:instrText xml:space="preserve"> HYPERLINK "https://www.gnu.org/licenses/gpl-3.0.en.html"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GNU GPL (General Public License)</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so you can add whatever you want to it to create a custom configuration. It’s possible to download just about every Linux distribution. For example you can download a form of the Linux kernel with a few add-ons, that is fully functional, out of the box, without cost. Add-ons such as the paid services for </w:t>
            </w:r>
            <w:r>
              <w:rPr>
                <w:rFonts w:hint="default" w:ascii="Courier New" w:hAnsi="Courier New" w:cs="Courier New"/>
              </w:rPr>
              <w:fldChar w:fldCharType="begin"/>
            </w:r>
            <w:r>
              <w:rPr>
                <w:rFonts w:hint="default" w:ascii="Courier New" w:hAnsi="Courier New" w:cs="Courier New"/>
              </w:rPr>
              <w:instrText xml:space="preserve"> HYPERLINK "https://ubuntu.com/pricing"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Ubuntu</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and </w:t>
            </w:r>
            <w:r>
              <w:rPr>
                <w:rFonts w:hint="default" w:ascii="Courier New" w:hAnsi="Courier New" w:cs="Courier New"/>
              </w:rPr>
              <w:fldChar w:fldCharType="begin"/>
            </w:r>
            <w:r>
              <w:rPr>
                <w:rFonts w:hint="default" w:ascii="Courier New" w:hAnsi="Courier New" w:cs="Courier New"/>
              </w:rPr>
              <w:instrText xml:space="preserve"> HYPERLINK "https://www.redhat.com/en/store/linux-platforms"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Red Hat Enterprise</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may cost you.</w:t>
            </w:r>
          </w:p>
          <w:p>
            <w:pPr>
              <w:pStyle w:val="4"/>
              <w:keepNext w:val="0"/>
              <w:keepLines w:val="0"/>
              <w:spacing w:before="420" w:after="80" w:line="240" w:lineRule="auto"/>
              <w:rPr>
                <w:rFonts w:hint="default" w:ascii="Courier New" w:hAnsi="Courier New" w:eastAsia="Courier New" w:cs="Courier New"/>
                <w:b/>
                <w:color w:val="000000"/>
                <w:sz w:val="20"/>
                <w:szCs w:val="20"/>
                <w:highlight w:val="white"/>
              </w:rPr>
            </w:pPr>
            <w:bookmarkStart w:id="7" w:name="_heading=h.p7pp36seff0p" w:colFirst="0" w:colLast="0"/>
            <w:bookmarkEnd w:id="7"/>
          </w:p>
          <w:p>
            <w:pPr>
              <w:pStyle w:val="4"/>
              <w:keepNext w:val="0"/>
              <w:keepLines w:val="0"/>
              <w:spacing w:before="420" w:after="80" w:line="240" w:lineRule="auto"/>
              <w:rPr>
                <w:rFonts w:hint="default" w:ascii="Courier New" w:hAnsi="Courier New" w:eastAsia="Courier New" w:cs="Courier New"/>
                <w:b/>
                <w:sz w:val="20"/>
                <w:szCs w:val="20"/>
                <w:highlight w:val="white"/>
              </w:rPr>
            </w:pPr>
            <w:bookmarkStart w:id="8" w:name="_heading=h.hzbi46vh7dzv" w:colFirst="0" w:colLast="0"/>
            <w:bookmarkEnd w:id="8"/>
            <w:r>
              <w:rPr>
                <w:rFonts w:hint="default" w:ascii="Courier New" w:hAnsi="Courier New" w:eastAsia="Courier New" w:cs="Courier New"/>
                <w:b/>
                <w:color w:val="000000"/>
                <w:sz w:val="20"/>
                <w:szCs w:val="20"/>
                <w:highlight w:val="white"/>
                <w:rtl w:val="0"/>
              </w:rPr>
              <w:t>Terminal Support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You don’t need to install special software to contact the backend servers for your project using add-on software with Linux. All you need is the Secure Shell (SSH) utility to access the server securely. In addition, you have access to editors like </w:t>
            </w:r>
            <w:r>
              <w:rPr>
                <w:rFonts w:hint="default" w:ascii="Courier New" w:hAnsi="Courier New" w:cs="Courier New"/>
              </w:rPr>
              <w:fldChar w:fldCharType="begin"/>
            </w:r>
            <w:r>
              <w:rPr>
                <w:rFonts w:hint="default" w:ascii="Courier New" w:hAnsi="Courier New" w:cs="Courier New"/>
              </w:rPr>
              <w:instrText xml:space="preserve"> HYPERLINK "https://www.linode.com/docs/guides/emacs-evil-mode/"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Emacs</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w:t>
            </w:r>
            <w:r>
              <w:rPr>
                <w:rFonts w:hint="default" w:ascii="Courier New" w:hAnsi="Courier New" w:cs="Courier New"/>
              </w:rPr>
              <w:fldChar w:fldCharType="begin"/>
            </w:r>
            <w:r>
              <w:rPr>
                <w:rFonts w:hint="default" w:ascii="Courier New" w:hAnsi="Courier New" w:cs="Courier New"/>
              </w:rPr>
              <w:instrText xml:space="preserve"> HYPERLINK "https://www.linode.com/docs/guides/use-nano-text-editor-commands/"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Nano</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and </w:t>
            </w:r>
            <w:r>
              <w:rPr>
                <w:rFonts w:hint="default" w:ascii="Courier New" w:hAnsi="Courier New" w:cs="Courier New"/>
              </w:rPr>
              <w:fldChar w:fldCharType="begin"/>
            </w:r>
            <w:r>
              <w:rPr>
                <w:rFonts w:hint="default" w:ascii="Courier New" w:hAnsi="Courier New" w:cs="Courier New"/>
              </w:rPr>
              <w:instrText xml:space="preserve"> HYPERLINK "https://www.linode.com/docs/guides/introduction-to-vim-customization/"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Vim</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that allow you to update config files or hosted Python scripts on the fly. These advantages of using Linux mean that developers spend more time writing and testing code than figuring out some arcane process to complete tasks.</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9" w:name="_heading=h.x2ky6jz77f34" w:colFirst="0" w:colLast="0"/>
            <w:bookmarkEnd w:id="9"/>
            <w:r>
              <w:rPr>
                <w:rFonts w:hint="default" w:ascii="Courier New" w:hAnsi="Courier New" w:eastAsia="Courier New" w:cs="Courier New"/>
                <w:b/>
                <w:color w:val="000000"/>
                <w:sz w:val="20"/>
                <w:szCs w:val="20"/>
                <w:highlight w:val="white"/>
                <w:rtl w:val="0"/>
              </w:rPr>
              <w:t>Amazing Driver Support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Linux comes with the drivers you need right out of the box so you won’t waste time searching for the driver disk to use with your device. One of the pros of Linux is that the device support doesn’t end with today’s devices. It’s quite possible to revitalize an older machine to use as a firewall, router, or backup server.</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0" w:name="_heading=h.qxfgwsnwkis" w:colFirst="0" w:colLast="0"/>
            <w:bookmarkEnd w:id="10"/>
            <w:r>
              <w:rPr>
                <w:rFonts w:hint="default" w:ascii="Courier New" w:hAnsi="Courier New" w:eastAsia="Courier New" w:cs="Courier New"/>
                <w:b/>
                <w:color w:val="000000"/>
                <w:sz w:val="20"/>
                <w:szCs w:val="20"/>
                <w:highlight w:val="white"/>
                <w:rtl w:val="0"/>
              </w:rPr>
              <w:t>Great Scalability</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The ability to scale is essential for any practical software need. Linux provides scalability in several ways:</w:t>
            </w:r>
          </w:p>
          <w:p>
            <w:pPr>
              <w:numPr>
                <w:ilvl w:val="0"/>
                <w:numId w:val="10"/>
              </w:numPr>
              <w:shd w:val="clear" w:fill="FFFFFF"/>
              <w:spacing w:before="36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 runs on so many different platforms that it is hard to find a device that you can’t use Linux on. It scales to the device you need to use, including the ubiquitous robots and industrial computers.</w:t>
            </w:r>
          </w:p>
          <w:p>
            <w:pPr>
              <w:numPr>
                <w:ilvl w:val="0"/>
                <w:numId w:val="10"/>
              </w:numPr>
              <w:shd w:val="clear" w:fill="FFFFFF"/>
              <w:spacing w:before="0" w:beforeAutospacing="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 has a minimal footprint so you can use it on devices of nearly any capability.</w:t>
            </w:r>
          </w:p>
          <w:p>
            <w:pPr>
              <w:numPr>
                <w:ilvl w:val="0"/>
                <w:numId w:val="10"/>
              </w:numPr>
              <w:shd w:val="clear" w:fill="FFFFFF"/>
              <w:spacing w:before="0" w:beforeAutospacing="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 doesn’t bog down under load.</w:t>
            </w:r>
          </w:p>
          <w:p>
            <w:pPr>
              <w:numPr>
                <w:ilvl w:val="0"/>
                <w:numId w:val="10"/>
              </w:numPr>
              <w:shd w:val="clear" w:fill="FFFFFF"/>
              <w:spacing w:before="0" w:beforeAutospacing="0" w:after="36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 only uses resources when the application isn’t using them.</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1" w:name="_heading=h.yx3eynvwkx5d" w:colFirst="0" w:colLast="0"/>
            <w:bookmarkEnd w:id="11"/>
            <w:r>
              <w:rPr>
                <w:rFonts w:hint="default" w:ascii="Courier New" w:hAnsi="Courier New" w:eastAsia="Courier New" w:cs="Courier New"/>
                <w:b/>
                <w:color w:val="000000"/>
                <w:sz w:val="20"/>
                <w:szCs w:val="20"/>
                <w:highlight w:val="white"/>
                <w:rtl w:val="0"/>
              </w:rPr>
              <w:t>Strong Developer Support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Flexibility doesn’t sell a user on an operating system, applications do. Linux supports a plethora of </w:t>
            </w:r>
            <w:r>
              <w:rPr>
                <w:rFonts w:hint="default" w:ascii="Courier New" w:hAnsi="Courier New" w:cs="Courier New"/>
              </w:rPr>
              <w:fldChar w:fldCharType="begin"/>
            </w:r>
            <w:r>
              <w:rPr>
                <w:rFonts w:hint="default" w:ascii="Courier New" w:hAnsi="Courier New" w:cs="Courier New"/>
              </w:rPr>
              <w:instrText xml:space="preserve"> HYPERLINK "https://www.slant.co/topics/635/~best-languages-to-write-a-desktop-linux-application-in"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programming languages</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that developers use in various disciplines. For example, if you’re a data scientist and rely on Python as your programming language, then you run your applications on Linux because they run faster and with fewer resources. Linux supports all of the major languages including C, C++, Java, and JavaScript. If you have any sort of business, research, or other practical software need, Linux runs the code faster with fewer resources.</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2" w:name="_heading=h.tohyktz9xz4m" w:colFirst="0" w:colLast="0"/>
            <w:bookmarkEnd w:id="12"/>
            <w:r>
              <w:rPr>
                <w:rFonts w:hint="default" w:ascii="Courier New" w:hAnsi="Courier New" w:eastAsia="Courier New" w:cs="Courier New"/>
                <w:b/>
                <w:color w:val="000000"/>
                <w:sz w:val="20"/>
                <w:szCs w:val="20"/>
                <w:highlight w:val="white"/>
                <w:rtl w:val="0"/>
              </w:rPr>
              <w:t>Available Source Code</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Source code for the Linux kernel is readily available, so it’s possible to view whenever needed. This availability has a number of advantages over other operating systems:</w:t>
            </w:r>
          </w:p>
          <w:p>
            <w:pPr>
              <w:numPr>
                <w:ilvl w:val="0"/>
                <w:numId w:val="11"/>
              </w:numPr>
              <w:shd w:val="clear" w:fill="FFFFFF"/>
              <w:spacing w:before="36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There are many people looking for potential flaws in Linux and many coming up with solutions.</w:t>
            </w:r>
          </w:p>
          <w:p>
            <w:pPr>
              <w:numPr>
                <w:ilvl w:val="0"/>
                <w:numId w:val="11"/>
              </w:numPr>
              <w:shd w:val="clear" w:fill="FFFFFF"/>
              <w:spacing w:before="0" w:beforeAutospacing="0" w:after="0" w:afterAutospacing="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It’s possible to track flaws down or modify Linux to meet specific needs.</w:t>
            </w:r>
          </w:p>
          <w:p>
            <w:pPr>
              <w:numPr>
                <w:ilvl w:val="0"/>
                <w:numId w:val="11"/>
              </w:numPr>
              <w:shd w:val="clear" w:fill="FFFFFF"/>
              <w:spacing w:before="0" w:beforeAutospacing="0" w:after="360" w:line="240" w:lineRule="auto"/>
              <w:ind w:left="720" w:hanging="360"/>
              <w:rPr>
                <w:rFonts w:hint="default" w:ascii="Courier New" w:hAnsi="Courier New" w:eastAsia="Courier New" w:cs="Courier New"/>
                <w:sz w:val="20"/>
                <w:szCs w:val="20"/>
                <w:highlight w:val="white"/>
              </w:rPr>
            </w:pPr>
            <w:r>
              <w:rPr>
                <w:rFonts w:hint="default" w:ascii="Courier New" w:hAnsi="Courier New" w:eastAsia="Courier New" w:cs="Courier New"/>
                <w:color w:val="151515"/>
                <w:sz w:val="20"/>
                <w:szCs w:val="20"/>
                <w:highlight w:val="white"/>
                <w:rtl w:val="0"/>
              </w:rPr>
              <w:t>It’s possible to discover how the operating system works by observing the source code in a debugger.</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3" w:name="_heading=h.xi0w2oy082h9" w:colFirst="0" w:colLast="0"/>
            <w:bookmarkEnd w:id="13"/>
            <w:r>
              <w:rPr>
                <w:rFonts w:hint="default" w:ascii="Courier New" w:hAnsi="Courier New" w:eastAsia="Courier New" w:cs="Courier New"/>
                <w:b/>
                <w:color w:val="000000"/>
                <w:sz w:val="20"/>
                <w:szCs w:val="20"/>
                <w:highlight w:val="white"/>
                <w:rtl w:val="0"/>
              </w:rPr>
              <w:t>Compatible Applications</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Because of the way the operating system is designed and the fact that the kernel is open source, software developers have better knowledge of how to create compatible, reliable, applications. There are also fewer layers to deal with when working with Linux.</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4" w:name="_heading=h.utccik1ve2go" w:colFirst="0" w:colLast="0"/>
            <w:bookmarkEnd w:id="14"/>
            <w:r>
              <w:rPr>
                <w:rFonts w:hint="default" w:ascii="Courier New" w:hAnsi="Courier New" w:eastAsia="Courier New" w:cs="Courier New"/>
                <w:b/>
                <w:color w:val="000000"/>
                <w:sz w:val="20"/>
                <w:szCs w:val="20"/>
                <w:highlight w:val="white"/>
                <w:rtl w:val="0"/>
              </w:rPr>
              <w:t>Incredible Server Support</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Most developers view Linux as a server operating system and are careful to create applications that run in such an environment. This means that Linux applications often provide robust security and reliability, and still offer an application that runs quickly. Many professionals are attracted to Linux because they don’t have time to keep fixing the operating system and want it to be as invisible as possible. Consequently, you often find Linux used as a workstation operating system for professionals of all stripes.</w:t>
            </w:r>
          </w:p>
          <w:p>
            <w:pPr>
              <w:pStyle w:val="4"/>
              <w:keepNext w:val="0"/>
              <w:keepLines w:val="0"/>
              <w:spacing w:before="420" w:after="80" w:line="240" w:lineRule="auto"/>
              <w:rPr>
                <w:rFonts w:hint="default" w:ascii="Courier New" w:hAnsi="Courier New" w:eastAsia="Courier New" w:cs="Courier New"/>
                <w:sz w:val="20"/>
                <w:szCs w:val="20"/>
                <w:highlight w:val="white"/>
              </w:rPr>
            </w:pPr>
            <w:bookmarkStart w:id="15" w:name="_heading=h.6egjnfp65u9i" w:colFirst="0" w:colLast="0"/>
            <w:bookmarkEnd w:id="15"/>
            <w:r>
              <w:rPr>
                <w:rFonts w:hint="default" w:ascii="Courier New" w:hAnsi="Courier New" w:eastAsia="Courier New" w:cs="Courier New"/>
                <w:b/>
                <w:color w:val="000000"/>
                <w:sz w:val="20"/>
                <w:szCs w:val="20"/>
                <w:highlight w:val="white"/>
                <w:rtl w:val="0"/>
              </w:rPr>
              <w:t>Flexible UI Customization</w:t>
            </w:r>
          </w:p>
          <w:p>
            <w:pPr>
              <w:shd w:val="clear" w:fill="FFFFFF"/>
              <w:spacing w:before="240"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When working with most operating systems, the user only has access to one user interface (UI). If the user doesn’t like how that UI works, that’s too bad. With Linux, it’s possible to </w:t>
            </w:r>
            <w:r>
              <w:rPr>
                <w:rFonts w:hint="default" w:ascii="Courier New" w:hAnsi="Courier New" w:cs="Courier New"/>
              </w:rPr>
              <w:fldChar w:fldCharType="begin"/>
            </w:r>
            <w:r>
              <w:rPr>
                <w:rFonts w:hint="default" w:ascii="Courier New" w:hAnsi="Courier New" w:cs="Courier New"/>
              </w:rPr>
              <w:instrText xml:space="preserve"> HYPERLINK "https://www.cbtnuggets.com/blog/certifications/open-source/5-linux-graphical-user-interfaces-compared"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install any of a number of user interfaces</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and customize those interfaces as needed. This means extra work at the outset and a higher learning curve, but the user eventually ends up with the right UI to meet specific needs. In short, the UI becomes invisible.</w:t>
            </w:r>
          </w:p>
          <w:p>
            <w:pPr>
              <w:spacing w:after="0" w:line="240" w:lineRule="auto"/>
              <w:rPr>
                <w:rFonts w:hint="default" w:ascii="Courier New" w:hAnsi="Courier New" w:eastAsia="Courier New" w:cs="Courier New"/>
                <w:color w:val="151515"/>
                <w:sz w:val="20"/>
                <w:szCs w:val="20"/>
                <w:highlight w:val="white"/>
              </w:rPr>
            </w:pPr>
          </w:p>
          <w:p>
            <w:pPr>
              <w:spacing w:after="0" w:line="240" w:lineRule="auto"/>
              <w:rPr>
                <w:rFonts w:hint="default" w:ascii="Courier New" w:hAnsi="Courier New" w:eastAsia="Courier New" w:cs="Courier New"/>
                <w:color w:val="151515"/>
                <w:sz w:val="20"/>
                <w:szCs w:val="20"/>
                <w:highlight w:val="white"/>
              </w:rPr>
            </w:pPr>
          </w:p>
          <w:p>
            <w:pPr>
              <w:spacing w:after="0" w:line="240" w:lineRule="auto"/>
              <w:rPr>
                <w:rFonts w:hint="default" w:ascii="Courier New" w:hAnsi="Courier New" w:eastAsia="Courier New" w:cs="Courier New"/>
                <w:color w:val="151515"/>
                <w:sz w:val="20"/>
                <w:szCs w:val="20"/>
                <w:highlight w:val="white"/>
              </w:rPr>
            </w:pPr>
            <w:r>
              <w:rPr>
                <w:rFonts w:hint="default" w:ascii="Courier New" w:hAnsi="Courier New" w:cs="Courier New"/>
              </w:rPr>
              <w:fldChar w:fldCharType="begin"/>
            </w:r>
            <w:r>
              <w:rPr>
                <w:rFonts w:hint="default" w:ascii="Courier New" w:hAnsi="Courier New" w:cs="Courier New"/>
              </w:rPr>
              <w:instrText xml:space="preserve"> HYPERLINK "https://www.javatpoint.com/linux-tutorial"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Linux</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provides a powerful command-line interface compared to other operating systems such as </w:t>
            </w:r>
            <w:r>
              <w:rPr>
                <w:rFonts w:hint="default" w:ascii="Courier New" w:hAnsi="Courier New" w:cs="Courier New"/>
              </w:rPr>
              <w:fldChar w:fldCharType="begin"/>
            </w:r>
            <w:r>
              <w:rPr>
                <w:rFonts w:hint="default" w:ascii="Courier New" w:hAnsi="Courier New" w:cs="Courier New"/>
              </w:rPr>
              <w:instrText xml:space="preserve"> HYPERLINK "https://www.javatpoint.com/windows"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Windows</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and MacOS. We can do basic work and advanced work through its terminal. We can do some basic tasks such as creating a file, deleting a file, moving a file, and more. In addition, we can also perform advanced tasks such as administrative tasks (including package installation, user management), networking tasks (ssh connection), security tasks, and many more.</w:t>
            </w:r>
          </w:p>
          <w:p>
            <w:pPr>
              <w:spacing w:after="0" w:line="240" w:lineRule="auto"/>
              <w:rPr>
                <w:rFonts w:hint="default" w:ascii="Courier New" w:hAnsi="Courier New" w:eastAsia="Courier New" w:cs="Courier New"/>
                <w:color w:val="151515"/>
                <w:sz w:val="20"/>
                <w:szCs w:val="20"/>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color w:val="151515"/>
                <w:sz w:val="20"/>
                <w:szCs w:val="20"/>
                <w:highlight w:val="white"/>
              </w:rPr>
            </w:pPr>
          </w:p>
          <w:p>
            <w:pPr>
              <w:spacing w:after="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Problem Statement</w:t>
            </w:r>
          </w:p>
          <w:p>
            <w:pPr>
              <w:spacing w:after="0" w:line="240" w:lineRule="auto"/>
              <w:rPr>
                <w:rFonts w:hint="default" w:ascii="Courier New" w:hAnsi="Courier New" w:eastAsia="Courier New" w:cs="Courier New"/>
                <w:color w:val="151515"/>
                <w:sz w:val="20"/>
                <w:szCs w:val="20"/>
                <w:highlight w:val="white"/>
              </w:rPr>
            </w:pPr>
          </w:p>
        </w:tc>
        <w:tc>
          <w:p>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280" w:after="80" w:line="240" w:lineRule="auto"/>
              <w:ind w:left="0" w:firstLine="0"/>
              <w:rPr>
                <w:rFonts w:hint="default" w:ascii="Courier New" w:hAnsi="Courier New" w:eastAsia="Courier New" w:cs="Courier New"/>
                <w:b/>
                <w:color w:val="151515"/>
                <w:sz w:val="20"/>
                <w:szCs w:val="20"/>
                <w:highlight w:val="white"/>
              </w:rPr>
            </w:pPr>
            <w:bookmarkStart w:id="16" w:name="_heading=h.9frltxieu4bs" w:colFirst="0" w:colLast="0"/>
            <w:bookmarkEnd w:id="16"/>
            <w:r>
              <w:rPr>
                <w:rFonts w:hint="default" w:ascii="Courier New" w:hAnsi="Courier New" w:eastAsia="Courier New" w:cs="Courier New"/>
                <w:b/>
                <w:color w:val="151515"/>
                <w:sz w:val="20"/>
                <w:szCs w:val="20"/>
                <w:highlight w:val="white"/>
                <w:rtl w:val="0"/>
              </w:rPr>
              <w:t>Linux Commands</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pacing w:before="280" w:after="80" w:line="240" w:lineRule="auto"/>
              <w:ind w:left="720" w:hanging="360"/>
              <w:rPr>
                <w:rFonts w:hint="default" w:ascii="Courier New" w:hAnsi="Courier New" w:eastAsia="Courier New" w:cs="Courier New"/>
                <w:sz w:val="20"/>
                <w:szCs w:val="20"/>
              </w:rPr>
            </w:pPr>
            <w:bookmarkStart w:id="17" w:name="_heading=h.xixy1fbev924" w:colFirst="0" w:colLast="0"/>
            <w:bookmarkEnd w:id="17"/>
            <w:r>
              <w:rPr>
                <w:rFonts w:hint="default" w:ascii="Courier New" w:hAnsi="Courier New" w:eastAsia="Courier New" w:cs="Courier New"/>
                <w:color w:val="151515"/>
                <w:sz w:val="20"/>
                <w:szCs w:val="20"/>
                <w:highlight w:val="white"/>
                <w:rtl w:val="0"/>
              </w:rPr>
              <w:t>pwd Command</w:t>
            </w:r>
          </w:p>
          <w:p>
            <w:pPr>
              <w:pBdr>
                <w:top w:val="none" w:color="auto" w:sz="0" w:space="0"/>
                <w:left w:val="none" w:color="auto" w:sz="0" w:space="0"/>
                <w:bottom w:val="none" w:color="auto" w:sz="0" w:space="0"/>
                <w:right w:val="none" w:color="auto" w:sz="0" w:space="0"/>
                <w:between w:val="none" w:color="auto" w:sz="0" w:space="0"/>
              </w:pBdr>
              <w:spacing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The pwd command stands for “print working directory,” and it outputs the absolute path of the directory you’re in. For example, if your username is “Aurobindo” and you’re in your Documents directory, its absolute path would be: /home/Aurobindo/Documents.</w:t>
            </w:r>
          </w:p>
          <w:p>
            <w:pPr>
              <w:pBdr>
                <w:top w:val="none" w:color="auto" w:sz="0" w:space="0"/>
                <w:left w:val="none" w:color="auto" w:sz="0" w:space="0"/>
                <w:bottom w:val="none" w:color="auto" w:sz="0" w:space="0"/>
                <w:right w:val="none" w:color="auto" w:sz="0" w:space="0"/>
                <w:between w:val="none" w:color="auto" w:sz="0" w:space="0"/>
              </w:pBdr>
              <w:spacing w:after="240" w:line="240" w:lineRule="auto"/>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To use it, simply type pwd in the terminal:</w:t>
            </w:r>
          </w:p>
          <w:p>
            <w:pPr>
              <w:spacing w:after="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pwd</w:t>
            </w:r>
          </w:p>
          <w:p>
            <w:pPr>
              <w:spacing w:after="0" w:line="240" w:lineRule="auto"/>
              <w:ind w:left="720" w:firstLine="0"/>
              <w:rPr>
                <w:rFonts w:hint="default" w:ascii="Courier New" w:hAnsi="Courier New" w:eastAsia="Courier New" w:cs="Courier New"/>
                <w:color w:val="151515"/>
                <w:sz w:val="20"/>
                <w:szCs w:val="20"/>
                <w:highlight w:val="white"/>
              </w:rPr>
            </w:pP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My result: /home/kinsta/Documents/linux-commands</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pacing w:before="280" w:after="80" w:line="240" w:lineRule="auto"/>
              <w:ind w:left="720" w:hanging="360"/>
              <w:rPr>
                <w:rFonts w:hint="default" w:ascii="Courier New" w:hAnsi="Courier New" w:eastAsia="Courier New" w:cs="Courier New"/>
                <w:sz w:val="20"/>
                <w:szCs w:val="20"/>
              </w:rPr>
            </w:pPr>
            <w:bookmarkStart w:id="18" w:name="_heading=h.cgayztlpp3my" w:colFirst="0" w:colLast="0"/>
            <w:bookmarkEnd w:id="18"/>
            <w:r>
              <w:rPr>
                <w:rFonts w:hint="default" w:ascii="Courier New" w:hAnsi="Courier New" w:eastAsia="Courier New" w:cs="Courier New"/>
                <w:color w:val="151515"/>
                <w:sz w:val="20"/>
                <w:szCs w:val="20"/>
                <w:highlight w:val="white"/>
                <w:rtl w:val="0"/>
              </w:rPr>
              <w:t>cd Command</w:t>
            </w:r>
          </w:p>
          <w:p>
            <w:pPr>
              <w:spacing w:after="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The cd command refers to “change directory” and, as its name suggests, switches you to the directory you’re trying to access.</w:t>
            </w:r>
          </w:p>
          <w:p>
            <w:pPr>
              <w:spacing w:after="0" w:line="240" w:lineRule="auto"/>
              <w:ind w:left="720" w:firstLine="0"/>
              <w:rPr>
                <w:rFonts w:hint="default" w:ascii="Courier New" w:hAnsi="Courier New" w:eastAsia="Courier New" w:cs="Courier New"/>
                <w:color w:val="151515"/>
                <w:sz w:val="20"/>
                <w:szCs w:val="20"/>
                <w:highlight w:val="white"/>
              </w:rPr>
            </w:pPr>
          </w:p>
          <w:p>
            <w:pPr>
              <w:spacing w:after="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For instance, if you’re inside your Documents directory and you’re trying to access one of its subfolders called CSE, you can enter it by typing:</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cd CSE</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You can also supply the absolute path of the folder:</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cd /home/</w:t>
            </w:r>
            <w:r>
              <w:rPr>
                <w:rFonts w:hint="default" w:ascii="Courier New" w:hAnsi="Courier New" w:eastAsia="Courier New" w:cs="Courier New"/>
                <w:color w:val="151515"/>
                <w:sz w:val="20"/>
                <w:szCs w:val="20"/>
                <w:highlight w:val="white"/>
                <w:rtl w:val="0"/>
                <w:lang w:val="en-IN"/>
              </w:rPr>
              <w:t>Deepanshu</w:t>
            </w:r>
            <w:r>
              <w:rPr>
                <w:rFonts w:hint="default" w:ascii="Courier New" w:hAnsi="Courier New" w:eastAsia="Courier New" w:cs="Courier New"/>
                <w:color w:val="151515"/>
                <w:sz w:val="20"/>
                <w:szCs w:val="20"/>
                <w:highlight w:val="white"/>
                <w:rtl w:val="0"/>
              </w:rPr>
              <w:t>/CSE</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some tricks with the cd command</w:t>
            </w:r>
          </w:p>
          <w:p>
            <w:pPr>
              <w:pStyle w:val="5"/>
              <w:keepNext w:val="0"/>
              <w:keepLines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ourier New" w:hAnsi="Courier New" w:eastAsia="Courier New" w:cs="Courier New"/>
                <w:color w:val="151515"/>
                <w:sz w:val="20"/>
                <w:szCs w:val="20"/>
                <w:highlight w:val="white"/>
              </w:rPr>
            </w:pPr>
            <w:bookmarkStart w:id="19" w:name="_heading=h.f3s63r7hjo0b" w:colFirst="0" w:colLast="0"/>
            <w:bookmarkEnd w:id="19"/>
            <w:r>
              <w:rPr>
                <w:rFonts w:hint="default" w:ascii="Courier New" w:hAnsi="Courier New" w:eastAsia="Courier New" w:cs="Courier New"/>
                <w:b w:val="0"/>
                <w:color w:val="151515"/>
                <w:sz w:val="20"/>
                <w:szCs w:val="20"/>
                <w:highlight w:val="white"/>
                <w:rtl w:val="0"/>
              </w:rPr>
              <w:t xml:space="preserve">Go to the home folder: </w:t>
            </w:r>
            <w:r>
              <w:rPr>
                <w:rFonts w:hint="default" w:ascii="Courier New" w:hAnsi="Courier New" w:eastAsia="Courier New" w:cs="Courier New"/>
                <w:color w:val="151515"/>
                <w:sz w:val="20"/>
                <w:szCs w:val="20"/>
                <w:highlight w:val="white"/>
                <w:rtl w:val="0"/>
              </w:rPr>
              <w:t>cd</w:t>
            </w:r>
          </w:p>
          <w:p>
            <w:pPr>
              <w:pStyle w:val="5"/>
              <w:keepNext w:val="0"/>
              <w:keepLines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ourier New" w:hAnsi="Courier New" w:eastAsia="Courier New" w:cs="Courier New"/>
                <w:color w:val="151515"/>
                <w:sz w:val="20"/>
                <w:szCs w:val="20"/>
                <w:highlight w:val="white"/>
              </w:rPr>
            </w:pPr>
            <w:bookmarkStart w:id="20" w:name="_heading=h.22f6ibwv4r43" w:colFirst="0" w:colLast="0"/>
            <w:bookmarkEnd w:id="20"/>
            <w:r>
              <w:rPr>
                <w:rFonts w:hint="default" w:ascii="Courier New" w:hAnsi="Courier New" w:eastAsia="Courier New" w:cs="Courier New"/>
                <w:b w:val="0"/>
                <w:color w:val="151515"/>
                <w:sz w:val="20"/>
                <w:szCs w:val="20"/>
                <w:highlight w:val="white"/>
                <w:rtl w:val="0"/>
              </w:rPr>
              <w:t xml:space="preserve">Move a level up: </w:t>
            </w:r>
            <w:r>
              <w:rPr>
                <w:rFonts w:hint="default" w:ascii="Courier New" w:hAnsi="Courier New" w:eastAsia="Courier New" w:cs="Courier New"/>
                <w:color w:val="151515"/>
                <w:sz w:val="20"/>
                <w:szCs w:val="20"/>
                <w:highlight w:val="white"/>
                <w:rtl w:val="0"/>
              </w:rPr>
              <w:t>cd ..</w:t>
            </w:r>
          </w:p>
          <w:p>
            <w:pPr>
              <w:pStyle w:val="5"/>
              <w:keepNext w:val="0"/>
              <w:keepLines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ourier New" w:hAnsi="Courier New" w:eastAsia="Courier New" w:cs="Courier New"/>
                <w:color w:val="0E0A1B"/>
                <w:sz w:val="20"/>
                <w:szCs w:val="20"/>
              </w:rPr>
            </w:pPr>
            <w:bookmarkStart w:id="21" w:name="_heading=h.w8qz1ic145db" w:colFirst="0" w:colLast="0"/>
            <w:bookmarkEnd w:id="21"/>
            <w:r>
              <w:rPr>
                <w:rFonts w:hint="default" w:ascii="Courier New" w:hAnsi="Courier New" w:eastAsia="Courier New" w:cs="Courier New"/>
                <w:b w:val="0"/>
                <w:color w:val="151515"/>
                <w:sz w:val="20"/>
                <w:szCs w:val="20"/>
                <w:highlight w:val="white"/>
                <w:rtl w:val="0"/>
              </w:rPr>
              <w:t xml:space="preserve">Return to the previous directory: </w:t>
            </w:r>
            <w:r>
              <w:rPr>
                <w:rFonts w:hint="default" w:ascii="Courier New" w:hAnsi="Courier New" w:eastAsia="Courier New" w:cs="Courier New"/>
                <w:color w:val="151515"/>
                <w:sz w:val="20"/>
                <w:szCs w:val="20"/>
                <w:highlight w:val="white"/>
                <w:rtl w:val="0"/>
              </w:rPr>
              <w:t>cd -</w:t>
            </w:r>
          </w:p>
          <w:p>
            <w:pPr>
              <w:spacing w:after="0" w:line="240" w:lineRule="auto"/>
              <w:rPr>
                <w:rFonts w:hint="default" w:ascii="Courier New" w:hAnsi="Courier New" w:eastAsia="Courier New" w:cs="Courier New"/>
                <w:sz w:val="20"/>
                <w:szCs w:val="20"/>
              </w:rPr>
            </w:pPr>
          </w:p>
          <w:p>
            <w:pPr>
              <w:numPr>
                <w:ilvl w:val="0"/>
                <w:numId w:val="12"/>
              </w:numPr>
              <w:spacing w:before="240" w:after="0" w:line="240" w:lineRule="auto"/>
              <w:ind w:left="720" w:hanging="360"/>
              <w:rPr>
                <w:rFonts w:hint="default" w:ascii="Courier New" w:hAnsi="Courier New" w:eastAsia="Metropolis" w:cs="Courier New"/>
                <w:sz w:val="20"/>
                <w:szCs w:val="20"/>
              </w:rPr>
            </w:pPr>
            <w:r>
              <w:rPr>
                <w:rFonts w:hint="default" w:ascii="Courier New" w:hAnsi="Courier New" w:eastAsia="Courier New" w:cs="Courier New"/>
                <w:b/>
                <w:color w:val="151515"/>
                <w:sz w:val="20"/>
                <w:szCs w:val="20"/>
                <w:highlight w:val="white"/>
                <w:rtl w:val="0"/>
              </w:rPr>
              <w:t>mkdir Command:</w:t>
            </w:r>
            <w:r>
              <w:rPr>
                <w:rFonts w:hint="default" w:ascii="Courier New" w:hAnsi="Courier New" w:eastAsia="Courier New" w:cs="Courier New"/>
                <w:color w:val="151515"/>
                <w:sz w:val="20"/>
                <w:szCs w:val="20"/>
                <w:highlight w:val="white"/>
                <w:rtl w:val="0"/>
              </w:rPr>
              <w:t xml:space="preserve"> The </w:t>
            </w:r>
            <w:r>
              <w:rPr>
                <w:rFonts w:hint="default" w:ascii="Courier New" w:hAnsi="Courier New" w:cs="Courier New"/>
              </w:rPr>
              <w:fldChar w:fldCharType="begin"/>
            </w:r>
            <w:r>
              <w:rPr>
                <w:rFonts w:hint="default" w:ascii="Courier New" w:hAnsi="Courier New" w:cs="Courier New"/>
              </w:rPr>
              <w:instrText xml:space="preserve"> HYPERLINK "https://www.javatpoint.com/linux-mkdir"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mkdir</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create a new directory under any directory.</w:t>
            </w:r>
          </w:p>
          <w:p>
            <w:pPr>
              <w:shd w:val="clear" w:fill="FFFFFF"/>
              <w:spacing w:before="240" w:after="240" w:line="240" w:lineRule="auto"/>
              <w:ind w:left="720" w:firstLine="0"/>
              <w:jc w:val="both"/>
              <w:rPr>
                <w:rFonts w:hint="default" w:ascii="Courier New" w:hAnsi="Courier New" w:eastAsia="Courier New" w:cs="Courier New"/>
                <w:b/>
                <w:color w:val="151515"/>
                <w:sz w:val="20"/>
                <w:szCs w:val="20"/>
                <w:highlight w:val="white"/>
              </w:rPr>
            </w:pPr>
            <w:r>
              <w:rPr>
                <w:rFonts w:hint="default" w:ascii="Courier New" w:hAnsi="Courier New" w:eastAsia="Courier New" w:cs="Courier New"/>
                <w:b/>
                <w:color w:val="151515"/>
                <w:sz w:val="20"/>
                <w:szCs w:val="20"/>
                <w:highlight w:val="white"/>
                <w:rtl w:val="0"/>
              </w:rPr>
              <w:t xml:space="preserve">Syntax: mkdir &lt;directory name&gt;  </w:t>
            </w: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p>
          <w:p>
            <w:pPr>
              <w:numPr>
                <w:ilvl w:val="0"/>
                <w:numId w:val="12"/>
              </w:numPr>
              <w:spacing w:before="240" w:after="0" w:line="240" w:lineRule="auto"/>
              <w:ind w:left="720" w:hanging="360"/>
              <w:rPr>
                <w:rFonts w:hint="default" w:ascii="Courier New" w:hAnsi="Courier New" w:eastAsia="Comic Sans MS" w:cs="Courier New"/>
                <w:color w:val="151515"/>
                <w:sz w:val="20"/>
                <w:szCs w:val="20"/>
                <w:highlight w:val="white"/>
              </w:rPr>
            </w:pPr>
            <w:r>
              <w:rPr>
                <w:rFonts w:hint="default" w:ascii="Courier New" w:hAnsi="Courier New" w:eastAsia="Courier New" w:cs="Courier New"/>
                <w:b/>
                <w:color w:val="151515"/>
                <w:sz w:val="20"/>
                <w:szCs w:val="20"/>
                <w:highlight w:val="white"/>
                <w:rtl w:val="0"/>
              </w:rPr>
              <w:t>rmdir Command:</w:t>
            </w:r>
            <w:r>
              <w:rPr>
                <w:rFonts w:hint="default" w:ascii="Courier New" w:hAnsi="Courier New" w:eastAsia="Courier New" w:cs="Courier New"/>
                <w:color w:val="151515"/>
                <w:sz w:val="20"/>
                <w:szCs w:val="20"/>
                <w:highlight w:val="white"/>
                <w:rtl w:val="0"/>
              </w:rPr>
              <w:t xml:space="preserve"> The </w:t>
            </w:r>
            <w:r>
              <w:rPr>
                <w:rFonts w:hint="default" w:ascii="Courier New" w:hAnsi="Courier New" w:cs="Courier New"/>
              </w:rPr>
              <w:fldChar w:fldCharType="begin"/>
            </w:r>
            <w:r>
              <w:rPr>
                <w:rFonts w:hint="default" w:ascii="Courier New" w:hAnsi="Courier New" w:cs="Courier New"/>
              </w:rPr>
              <w:instrText xml:space="preserve"> HYPERLINK "https://www.javatpoint.com/linux-rmdir"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rmdir</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delete a directory.</w:t>
            </w:r>
          </w:p>
          <w:p>
            <w:pPr>
              <w:shd w:val="clear" w:fill="FFFFFF"/>
              <w:spacing w:before="240" w:after="240" w:line="240" w:lineRule="auto"/>
              <w:jc w:val="both"/>
              <w:rPr>
                <w:rFonts w:hint="default" w:ascii="Courier New" w:hAnsi="Courier New" w:eastAsia="Courier New" w:cs="Courier New"/>
                <w:b/>
                <w:color w:val="151515"/>
                <w:sz w:val="20"/>
                <w:szCs w:val="20"/>
                <w:highlight w:val="white"/>
              </w:rPr>
            </w:pPr>
            <w:r>
              <w:rPr>
                <w:rFonts w:hint="default" w:ascii="Courier New" w:hAnsi="Courier New" w:eastAsia="Courier New" w:cs="Courier New"/>
                <w:color w:val="151515"/>
                <w:sz w:val="20"/>
                <w:szCs w:val="20"/>
                <w:highlight w:val="white"/>
                <w:rtl w:val="0"/>
              </w:rPr>
              <w:t xml:space="preserve">Syntax: </w:t>
            </w:r>
            <w:r>
              <w:rPr>
                <w:rFonts w:hint="default" w:ascii="Courier New" w:hAnsi="Courier New" w:eastAsia="Courier New" w:cs="Courier New"/>
                <w:b/>
                <w:color w:val="151515"/>
                <w:sz w:val="20"/>
                <w:szCs w:val="20"/>
                <w:highlight w:val="white"/>
                <w:rtl w:val="0"/>
              </w:rPr>
              <w:t xml:space="preserve">rmdir &lt;directory name&gt;  </w:t>
            </w:r>
          </w:p>
          <w:p>
            <w:pPr>
              <w:numPr>
                <w:ilvl w:val="0"/>
                <w:numId w:val="12"/>
              </w:numPr>
              <w:spacing w:before="240" w:after="0" w:line="240" w:lineRule="auto"/>
              <w:ind w:left="720" w:hanging="360"/>
              <w:rPr>
                <w:rFonts w:hint="default" w:ascii="Courier New" w:hAnsi="Courier New" w:eastAsia="Comic Sans MS" w:cs="Courier New"/>
                <w:color w:val="151515"/>
                <w:sz w:val="20"/>
                <w:szCs w:val="20"/>
                <w:highlight w:val="white"/>
              </w:rPr>
            </w:pPr>
            <w:r>
              <w:rPr>
                <w:rFonts w:hint="default" w:ascii="Courier New" w:hAnsi="Courier New" w:eastAsia="Courier New" w:cs="Courier New"/>
                <w:b/>
                <w:color w:val="151515"/>
                <w:sz w:val="20"/>
                <w:szCs w:val="20"/>
                <w:highlight w:val="white"/>
                <w:rtl w:val="0"/>
              </w:rPr>
              <w:t xml:space="preserve">ls Command: </w:t>
            </w:r>
            <w:r>
              <w:rPr>
                <w:rFonts w:hint="default" w:ascii="Courier New" w:hAnsi="Courier New" w:eastAsia="Courier New" w:cs="Courier New"/>
                <w:color w:val="151515"/>
                <w:sz w:val="20"/>
                <w:szCs w:val="20"/>
                <w:highlight w:val="white"/>
                <w:rtl w:val="0"/>
              </w:rPr>
              <w:t xml:space="preserve">The </w:t>
            </w:r>
            <w:r>
              <w:rPr>
                <w:rFonts w:hint="default" w:ascii="Courier New" w:hAnsi="Courier New" w:cs="Courier New"/>
              </w:rPr>
              <w:fldChar w:fldCharType="begin"/>
            </w:r>
            <w:r>
              <w:rPr>
                <w:rFonts w:hint="default" w:ascii="Courier New" w:hAnsi="Courier New" w:cs="Courier New"/>
              </w:rPr>
              <w:instrText xml:space="preserve"> HYPERLINK "https://www.javatpoint.com/linux-ls"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ls</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display a list of content of a directory.</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Syntax: ls  </w:t>
            </w:r>
          </w:p>
          <w:p>
            <w:pPr>
              <w:numPr>
                <w:ilvl w:val="0"/>
                <w:numId w:val="12"/>
              </w:numPr>
              <w:spacing w:before="240" w:after="0" w:line="240" w:lineRule="auto"/>
              <w:ind w:left="720" w:hanging="360"/>
              <w:rPr>
                <w:rFonts w:hint="default" w:ascii="Courier New" w:hAnsi="Courier New" w:eastAsia="Comic Sans MS" w:cs="Courier New"/>
                <w:b/>
                <w:color w:val="151515"/>
                <w:sz w:val="20"/>
                <w:szCs w:val="20"/>
                <w:highlight w:val="white"/>
              </w:rPr>
            </w:pPr>
            <w:r>
              <w:rPr>
                <w:rFonts w:hint="default" w:ascii="Courier New" w:hAnsi="Courier New" w:eastAsia="Courier New" w:cs="Courier New"/>
                <w:b/>
                <w:color w:val="151515"/>
                <w:sz w:val="20"/>
                <w:szCs w:val="20"/>
                <w:highlight w:val="white"/>
                <w:rtl w:val="0"/>
              </w:rPr>
              <w:t xml:space="preserve">touch Command: </w:t>
            </w:r>
            <w:r>
              <w:rPr>
                <w:rFonts w:hint="default" w:ascii="Courier New" w:hAnsi="Courier New" w:eastAsia="Courier New" w:cs="Courier New"/>
                <w:color w:val="151515"/>
                <w:sz w:val="20"/>
                <w:szCs w:val="20"/>
                <w:highlight w:val="white"/>
                <w:rtl w:val="0"/>
              </w:rPr>
              <w:t xml:space="preserve">The </w:t>
            </w:r>
            <w:r>
              <w:rPr>
                <w:rFonts w:hint="default" w:ascii="Courier New" w:hAnsi="Courier New" w:cs="Courier New"/>
              </w:rPr>
              <w:fldChar w:fldCharType="begin"/>
            </w:r>
            <w:r>
              <w:rPr>
                <w:rFonts w:hint="default" w:ascii="Courier New" w:hAnsi="Courier New" w:cs="Courier New"/>
              </w:rPr>
              <w:instrText xml:space="preserve"> HYPERLINK "https://www.javatpoint.com/linux-touch"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touch</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create empty files. We can create multiple empty files by executing it once.</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Syntax:</w:t>
            </w:r>
          </w:p>
          <w:p>
            <w:pPr>
              <w:numPr>
                <w:ilvl w:val="0"/>
                <w:numId w:val="13"/>
              </w:numPr>
              <w:pBdr>
                <w:top w:val="none" w:color="auto" w:sz="0" w:space="0"/>
                <w:bottom w:val="none" w:color="auto" w:sz="0" w:space="0"/>
                <w:right w:val="none" w:color="auto" w:sz="0" w:space="2"/>
                <w:between w:val="none" w:color="auto" w:sz="0" w:space="0"/>
              </w:pBdr>
              <w:spacing w:before="180" w:after="0" w:afterAutospacing="0" w:line="240" w:lineRule="auto"/>
              <w:ind w:left="720" w:hanging="360"/>
              <w:rPr>
                <w:rFonts w:hint="default" w:ascii="Courier New" w:hAnsi="Courier New" w:eastAsia="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 xml:space="preserve">touch &lt;file name&gt;  </w:t>
            </w:r>
          </w:p>
          <w:p>
            <w:pPr>
              <w:numPr>
                <w:ilvl w:val="0"/>
                <w:numId w:val="13"/>
              </w:numPr>
              <w:pBdr>
                <w:top w:val="none" w:color="auto" w:sz="0" w:space="0"/>
                <w:bottom w:val="none" w:color="auto" w:sz="0" w:space="0"/>
                <w:right w:val="none" w:color="auto" w:sz="0" w:space="2"/>
                <w:between w:val="none" w:color="auto" w:sz="0" w:space="0"/>
              </w:pBdr>
              <w:spacing w:before="0" w:beforeAutospacing="0" w:after="0" w:afterAutospacing="0" w:line="240" w:lineRule="auto"/>
              <w:ind w:left="720" w:hanging="360"/>
              <w:rPr>
                <w:rFonts w:hint="default" w:ascii="Courier New" w:hAnsi="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touch &lt;file1&gt;  &lt;file2&gt; ..</w:t>
            </w:r>
            <w:r>
              <w:rPr>
                <w:rFonts w:hint="default" w:ascii="Courier New" w:hAnsi="Courier New" w:eastAsia="Courier New" w:cs="Courier New"/>
                <w:sz w:val="20"/>
                <w:szCs w:val="20"/>
                <w:highlight w:val="white"/>
                <w:rtl w:val="0"/>
              </w:rPr>
              <w:t xml:space="preserve">..  </w:t>
            </w:r>
          </w:p>
          <w:p>
            <w:pPr>
              <w:numPr>
                <w:ilvl w:val="0"/>
                <w:numId w:val="12"/>
              </w:numPr>
              <w:spacing w:before="0" w:beforeAutospacing="0" w:after="0" w:line="240" w:lineRule="auto"/>
              <w:ind w:left="720" w:hanging="360"/>
              <w:rPr>
                <w:rFonts w:hint="default" w:ascii="Courier New" w:hAnsi="Courier New" w:eastAsia="Comic Sans MS" w:cs="Courier New"/>
                <w:color w:val="151515"/>
                <w:sz w:val="20"/>
                <w:szCs w:val="20"/>
                <w:highlight w:val="white"/>
              </w:rPr>
            </w:pPr>
            <w:r>
              <w:rPr>
                <w:rFonts w:hint="default" w:ascii="Courier New" w:hAnsi="Courier New" w:eastAsia="Courier New" w:cs="Courier New"/>
                <w:b/>
                <w:color w:val="151515"/>
                <w:sz w:val="20"/>
                <w:szCs w:val="20"/>
                <w:highlight w:val="white"/>
                <w:rtl w:val="0"/>
              </w:rPr>
              <w:t>cat Command:</w:t>
            </w:r>
            <w:r>
              <w:rPr>
                <w:rFonts w:hint="default" w:ascii="Courier New" w:hAnsi="Courier New" w:eastAsia="Courier New" w:cs="Courier New"/>
                <w:color w:val="151515"/>
                <w:sz w:val="20"/>
                <w:szCs w:val="20"/>
                <w:highlight w:val="white"/>
                <w:rtl w:val="0"/>
              </w:rPr>
              <w:t xml:space="preserve"> The </w:t>
            </w:r>
            <w:r>
              <w:rPr>
                <w:rFonts w:hint="default" w:ascii="Courier New" w:hAnsi="Courier New" w:cs="Courier New"/>
              </w:rPr>
              <w:fldChar w:fldCharType="begin"/>
            </w:r>
            <w:r>
              <w:rPr>
                <w:rFonts w:hint="default" w:ascii="Courier New" w:hAnsi="Courier New" w:cs="Courier New"/>
              </w:rPr>
              <w:instrText xml:space="preserve"> HYPERLINK "https://www.javatpoint.com/linux-cat"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cat</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a multi-purpose utility in the Linux system. It can be used to create a file, display content of the file, copy the content of one file to another file, and more.</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Syntax: cat [OPTION]... [FILE]..  </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To create a file, execute it as follows:</w:t>
            </w:r>
          </w:p>
          <w:p>
            <w:pPr>
              <w:numPr>
                <w:ilvl w:val="0"/>
                <w:numId w:val="14"/>
              </w:numPr>
              <w:pBdr>
                <w:top w:val="none" w:color="auto" w:sz="0" w:space="0"/>
                <w:bottom w:val="none" w:color="auto" w:sz="0" w:space="0"/>
                <w:right w:val="none" w:color="auto" w:sz="0" w:space="2"/>
                <w:between w:val="none" w:color="auto" w:sz="0" w:space="0"/>
              </w:pBdr>
              <w:spacing w:before="180" w:after="0" w:afterAutospacing="0" w:line="240" w:lineRule="auto"/>
              <w:ind w:left="720" w:hanging="360"/>
              <w:rPr>
                <w:rFonts w:hint="default" w:ascii="Courier New" w:hAnsi="Courier New" w:eastAsia="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 xml:space="preserve">cat &gt; &lt;file name&gt;  </w:t>
            </w:r>
          </w:p>
          <w:p>
            <w:pPr>
              <w:numPr>
                <w:ilvl w:val="0"/>
                <w:numId w:val="14"/>
              </w:numPr>
              <w:pBdr>
                <w:top w:val="none" w:color="auto" w:sz="0" w:space="0"/>
                <w:bottom w:val="none" w:color="auto" w:sz="0" w:space="0"/>
                <w:right w:val="none" w:color="auto" w:sz="0" w:space="2"/>
                <w:between w:val="none" w:color="auto" w:sz="0" w:space="0"/>
              </w:pBdr>
              <w:spacing w:before="0" w:beforeAutospacing="0" w:after="240" w:line="240" w:lineRule="auto"/>
              <w:ind w:left="720" w:hanging="360"/>
              <w:rPr>
                <w:rFonts w:hint="default" w:ascii="Courier New" w:hAnsi="Courier New" w:eastAsia="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 xml:space="preserve">// Enter file content  </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Press "CTRL+ D" keys to save the file. To display the content of the file, execute it as follows:</w:t>
            </w:r>
          </w:p>
          <w:p>
            <w:pPr>
              <w:numPr>
                <w:ilvl w:val="0"/>
                <w:numId w:val="15"/>
              </w:numPr>
              <w:pBdr>
                <w:top w:val="none" w:color="auto" w:sz="0" w:space="0"/>
                <w:bottom w:val="none" w:color="auto" w:sz="0" w:space="0"/>
                <w:right w:val="none" w:color="auto" w:sz="0" w:space="2"/>
                <w:between w:val="none" w:color="auto" w:sz="0" w:space="0"/>
              </w:pBdr>
              <w:spacing w:before="180" w:after="0" w:afterAutospacing="0" w:line="240" w:lineRule="auto"/>
              <w:ind w:left="720" w:hanging="360"/>
              <w:rPr>
                <w:rFonts w:hint="default" w:ascii="Courier New" w:hAnsi="Courier New" w:eastAsia="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 xml:space="preserve">cat &lt;file name&gt;  </w:t>
            </w:r>
          </w:p>
          <w:p>
            <w:pPr>
              <w:numPr>
                <w:ilvl w:val="0"/>
                <w:numId w:val="12"/>
              </w:numPr>
              <w:spacing w:before="0" w:beforeAutospacing="0" w:after="0" w:line="240" w:lineRule="auto"/>
              <w:ind w:left="720" w:hanging="36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rm Command: The </w:t>
            </w:r>
            <w:r>
              <w:rPr>
                <w:rFonts w:hint="default" w:ascii="Courier New" w:hAnsi="Courier New" w:cs="Courier New"/>
              </w:rPr>
              <w:fldChar w:fldCharType="begin"/>
            </w:r>
            <w:r>
              <w:rPr>
                <w:rFonts w:hint="default" w:ascii="Courier New" w:hAnsi="Courier New" w:cs="Courier New"/>
              </w:rPr>
              <w:instrText xml:space="preserve"> HYPERLINK "https://www.javatpoint.com/linux-rm"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rm</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remove a file.</w:t>
            </w: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Syntax:</w:t>
            </w: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rm &lt;file name&gt;</w:t>
            </w: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p>
          <w:p>
            <w:pPr>
              <w:shd w:val="clear" w:fill="FFFFFF"/>
              <w:spacing w:before="240" w:after="240" w:line="240" w:lineRule="auto"/>
              <w:ind w:left="720" w:firstLine="0"/>
              <w:jc w:val="both"/>
              <w:rPr>
                <w:rFonts w:hint="default" w:ascii="Courier New" w:hAnsi="Courier New" w:eastAsia="Courier New" w:cs="Courier New"/>
                <w:color w:val="151515"/>
                <w:sz w:val="20"/>
                <w:szCs w:val="20"/>
                <w:highlight w:val="white"/>
              </w:rPr>
            </w:pPr>
          </w:p>
          <w:p>
            <w:pPr>
              <w:numPr>
                <w:ilvl w:val="0"/>
                <w:numId w:val="12"/>
              </w:numPr>
              <w:spacing w:before="240" w:after="0" w:line="240" w:lineRule="auto"/>
              <w:ind w:left="720" w:hanging="36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 xml:space="preserve">cp Command: The </w:t>
            </w:r>
            <w:r>
              <w:rPr>
                <w:rFonts w:hint="default" w:ascii="Courier New" w:hAnsi="Courier New" w:cs="Courier New"/>
              </w:rPr>
              <w:fldChar w:fldCharType="begin"/>
            </w:r>
            <w:r>
              <w:rPr>
                <w:rFonts w:hint="default" w:ascii="Courier New" w:hAnsi="Courier New" w:cs="Courier New"/>
              </w:rPr>
              <w:instrText xml:space="preserve"> HYPERLINK "https://www.javatpoint.com/linux-cp" \h </w:instrText>
            </w:r>
            <w:r>
              <w:rPr>
                <w:rFonts w:hint="default" w:ascii="Courier New" w:hAnsi="Courier New" w:cs="Courier New"/>
              </w:rPr>
              <w:fldChar w:fldCharType="separate"/>
            </w:r>
            <w:r>
              <w:rPr>
                <w:rFonts w:hint="default" w:ascii="Courier New" w:hAnsi="Courier New" w:eastAsia="Courier New" w:cs="Courier New"/>
                <w:color w:val="151515"/>
                <w:sz w:val="20"/>
                <w:szCs w:val="20"/>
                <w:highlight w:val="white"/>
                <w:rtl w:val="0"/>
              </w:rPr>
              <w:t>cp</w:t>
            </w:r>
            <w:r>
              <w:rPr>
                <w:rFonts w:hint="default" w:ascii="Courier New" w:hAnsi="Courier New" w:eastAsia="Courier New" w:cs="Courier New"/>
                <w:color w:val="151515"/>
                <w:sz w:val="20"/>
                <w:szCs w:val="20"/>
                <w:highlight w:val="white"/>
                <w:rtl w:val="0"/>
              </w:rPr>
              <w:fldChar w:fldCharType="end"/>
            </w:r>
            <w:r>
              <w:rPr>
                <w:rFonts w:hint="default" w:ascii="Courier New" w:hAnsi="Courier New" w:eastAsia="Courier New" w:cs="Courier New"/>
                <w:color w:val="151515"/>
                <w:sz w:val="20"/>
                <w:szCs w:val="20"/>
                <w:highlight w:val="white"/>
                <w:rtl w:val="0"/>
              </w:rPr>
              <w:t xml:space="preserve"> command is used to copy a file or directory.</w:t>
            </w:r>
          </w:p>
          <w:p>
            <w:pPr>
              <w:shd w:val="clear" w:fill="FFFFFF"/>
              <w:spacing w:before="240" w:after="240" w:line="240" w:lineRule="auto"/>
              <w:jc w:val="both"/>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Syntax:To copy in the same directory:</w:t>
            </w:r>
          </w:p>
          <w:p>
            <w:pPr>
              <w:numPr>
                <w:ilvl w:val="0"/>
                <w:numId w:val="16"/>
              </w:numPr>
              <w:pBdr>
                <w:top w:val="none" w:color="auto" w:sz="0" w:space="0"/>
                <w:bottom w:val="none" w:color="auto" w:sz="0" w:space="0"/>
                <w:right w:val="none" w:color="auto" w:sz="0" w:space="2"/>
                <w:between w:val="none" w:color="auto" w:sz="0" w:space="0"/>
              </w:pBdr>
              <w:spacing w:before="180" w:after="0" w:afterAutospacing="0" w:line="240" w:lineRule="auto"/>
              <w:ind w:left="720" w:hanging="360"/>
              <w:rPr>
                <w:rFonts w:hint="default" w:ascii="Courier New" w:hAnsi="Courier New" w:eastAsia="Courier New" w:cs="Courier New"/>
                <w:color w:val="000000"/>
                <w:sz w:val="20"/>
                <w:szCs w:val="20"/>
                <w:highlight w:val="white"/>
              </w:rPr>
            </w:pPr>
            <w:r>
              <w:rPr>
                <w:rFonts w:hint="default" w:ascii="Courier New" w:hAnsi="Courier New" w:eastAsia="Courier New" w:cs="Courier New"/>
                <w:color w:val="151515"/>
                <w:sz w:val="20"/>
                <w:szCs w:val="20"/>
                <w:highlight w:val="white"/>
                <w:rtl w:val="0"/>
              </w:rPr>
              <w:t xml:space="preserve">cp &lt;existing file name&gt; &lt;new file name&gt;  </w:t>
            </w:r>
          </w:p>
          <w:p>
            <w:pPr>
              <w:numPr>
                <w:ilvl w:val="0"/>
                <w:numId w:val="16"/>
              </w:numPr>
              <w:pBdr>
                <w:top w:val="none" w:color="auto" w:sz="0" w:space="0"/>
                <w:bottom w:val="none" w:color="auto" w:sz="0" w:space="0"/>
                <w:right w:val="none" w:color="auto" w:sz="0" w:space="2"/>
                <w:between w:val="none" w:color="auto" w:sz="0" w:space="0"/>
              </w:pBdr>
              <w:spacing w:before="0" w:beforeAutospacing="0" w:after="0" w:afterAutospacing="0" w:line="240" w:lineRule="auto"/>
              <w:ind w:left="720" w:hanging="36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cp file_to_copy.txt new_file.txt</w:t>
            </w:r>
          </w:p>
          <w:p>
            <w:pPr>
              <w:numPr>
                <w:ilvl w:val="0"/>
                <w:numId w:val="16"/>
              </w:numPr>
              <w:pBdr>
                <w:top w:val="none" w:color="auto" w:sz="0" w:space="0"/>
                <w:bottom w:val="none" w:color="auto" w:sz="0" w:space="0"/>
                <w:right w:val="none" w:color="auto" w:sz="0" w:space="2"/>
                <w:between w:val="none" w:color="auto" w:sz="0" w:space="0"/>
              </w:pBdr>
              <w:spacing w:before="0" w:beforeAutospacing="0" w:after="0" w:afterAutospacing="0" w:line="240" w:lineRule="auto"/>
              <w:ind w:left="720" w:hanging="36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You can also copy entire directories by using the recursive flag:</w:t>
            </w:r>
          </w:p>
          <w:p>
            <w:pPr>
              <w:numPr>
                <w:ilvl w:val="0"/>
                <w:numId w:val="16"/>
              </w:numPr>
              <w:pBdr>
                <w:top w:val="none" w:color="auto" w:sz="0" w:space="0"/>
                <w:bottom w:val="none" w:color="auto" w:sz="0" w:space="0"/>
                <w:right w:val="none" w:color="auto" w:sz="0" w:space="2"/>
                <w:between w:val="none" w:color="auto" w:sz="0" w:space="0"/>
              </w:pBdr>
              <w:spacing w:before="0" w:beforeAutospacing="0" w:after="0" w:afterAutospacing="0" w:line="240" w:lineRule="auto"/>
              <w:ind w:left="720" w:hanging="360"/>
              <w:rPr>
                <w:rFonts w:hint="default" w:ascii="Courier New" w:hAnsi="Courier New" w:eastAsia="Courier New" w:cs="Courier New"/>
                <w:color w:val="6E7076"/>
                <w:sz w:val="20"/>
                <w:szCs w:val="20"/>
                <w:highlight w:val="white"/>
              </w:rPr>
            </w:pPr>
            <w:r>
              <w:rPr>
                <w:rFonts w:hint="default" w:ascii="Courier New" w:hAnsi="Courier New" w:eastAsia="Courier New" w:cs="Courier New"/>
                <w:color w:val="151515"/>
                <w:sz w:val="20"/>
                <w:szCs w:val="20"/>
                <w:highlight w:val="white"/>
                <w:rtl w:val="0"/>
              </w:rPr>
              <w:t>cp -r dir_to_copy/ new_copy_dir/</w:t>
            </w:r>
          </w:p>
          <w:p>
            <w:pPr>
              <w:numPr>
                <w:ilvl w:val="0"/>
                <w:numId w:val="16"/>
              </w:numPr>
              <w:pBdr>
                <w:top w:val="none" w:color="auto" w:sz="0" w:space="0"/>
                <w:bottom w:val="none" w:color="auto" w:sz="0" w:space="0"/>
                <w:right w:val="none" w:color="auto" w:sz="0" w:space="2"/>
                <w:between w:val="none" w:color="auto" w:sz="0" w:space="0"/>
              </w:pBdr>
              <w:spacing w:before="0" w:beforeAutospacing="0" w:after="0" w:afterAutospacing="0" w:line="240" w:lineRule="auto"/>
              <w:ind w:left="720" w:hanging="360"/>
              <w:rPr>
                <w:rFonts w:hint="default" w:ascii="Courier New" w:hAnsi="Courier New" w:eastAsia="Courier New" w:cs="Courier New"/>
                <w:color w:val="6E7076"/>
                <w:sz w:val="20"/>
                <w:szCs w:val="20"/>
                <w:highlight w:val="white"/>
              </w:rPr>
            </w:pPr>
            <w:r>
              <w:rPr>
                <w:rFonts w:hint="default" w:ascii="Courier New" w:hAnsi="Courier New" w:eastAsia="Courier New" w:cs="Courier New"/>
                <w:color w:val="151515"/>
                <w:sz w:val="20"/>
                <w:szCs w:val="20"/>
                <w:highlight w:val="white"/>
                <w:rtl w:val="0"/>
              </w:rPr>
              <w:t>Remember that in Linux, folders end with a forward slash (/).</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pacing w:before="0" w:beforeAutospacing="0" w:after="80" w:line="240" w:lineRule="auto"/>
              <w:ind w:left="720" w:hanging="360"/>
              <w:rPr>
                <w:rFonts w:hint="default" w:ascii="Courier New" w:hAnsi="Courier New" w:eastAsia="Courier New" w:cs="Courier New"/>
                <w:color w:val="151515"/>
                <w:sz w:val="20"/>
                <w:szCs w:val="20"/>
                <w:highlight w:val="white"/>
              </w:rPr>
            </w:pPr>
            <w:bookmarkStart w:id="22" w:name="_heading=h.74czpxz5boe" w:colFirst="0" w:colLast="0"/>
            <w:bookmarkEnd w:id="22"/>
            <w:r>
              <w:rPr>
                <w:rFonts w:hint="default" w:ascii="Courier New" w:hAnsi="Courier New" w:eastAsia="Courier New" w:cs="Courier New"/>
                <w:color w:val="151515"/>
                <w:sz w:val="20"/>
                <w:szCs w:val="20"/>
                <w:highlight w:val="white"/>
                <w:rtl w:val="0"/>
              </w:rPr>
              <w:t xml:space="preserve">rm Command: rm command to remove files and directories. </w:t>
            </w:r>
          </w:p>
          <w:p>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280" w:after="80" w:line="240" w:lineRule="auto"/>
              <w:ind w:left="720" w:firstLine="0"/>
              <w:rPr>
                <w:rFonts w:hint="default" w:ascii="Courier New" w:hAnsi="Courier New" w:eastAsia="Courier New" w:cs="Courier New"/>
                <w:color w:val="151515"/>
                <w:sz w:val="20"/>
                <w:szCs w:val="20"/>
                <w:highlight w:val="white"/>
              </w:rPr>
            </w:pPr>
            <w:bookmarkStart w:id="23" w:name="_heading=h.r0qio7dlky02" w:colFirst="0" w:colLast="0"/>
            <w:bookmarkEnd w:id="23"/>
            <w:r>
              <w:rPr>
                <w:rFonts w:hint="default" w:ascii="Courier New" w:hAnsi="Courier New" w:eastAsia="Courier New" w:cs="Courier New"/>
                <w:color w:val="151515"/>
                <w:sz w:val="20"/>
                <w:szCs w:val="20"/>
                <w:highlight w:val="white"/>
                <w:rtl w:val="0"/>
              </w:rPr>
              <w:t>rm file_to_copy.txt</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rm -r dir_to_remove/</w:t>
            </w:r>
          </w:p>
          <w:p>
            <w:pPr>
              <w:spacing w:after="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to remove a directory with content inside of it, you need to use the force (-f) and recursive flags:</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rm -rf dir_with_content_to_remove/</w:t>
            </w:r>
          </w:p>
          <w:p>
            <w:pPr>
              <w:spacing w:after="0" w:line="240" w:lineRule="auto"/>
              <w:ind w:left="720" w:firstLine="0"/>
              <w:rPr>
                <w:rFonts w:hint="default" w:ascii="Courier New" w:hAnsi="Courier New" w:eastAsia="Courier New" w:cs="Courier New"/>
                <w:color w:val="6E7076"/>
                <w:sz w:val="20"/>
                <w:szCs w:val="20"/>
              </w:rPr>
            </w:pPr>
          </w:p>
          <w:p>
            <w:pPr>
              <w:pStyle w:val="4"/>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80" w:line="240" w:lineRule="auto"/>
              <w:ind w:left="720" w:right="0" w:hanging="360"/>
              <w:jc w:val="left"/>
              <w:rPr>
                <w:rFonts w:hint="default" w:ascii="Courier New" w:hAnsi="Courier New" w:eastAsia="Comic Sans MS" w:cs="Courier New"/>
                <w:color w:val="151515"/>
                <w:sz w:val="20"/>
                <w:szCs w:val="20"/>
                <w:highlight w:val="white"/>
              </w:rPr>
            </w:pPr>
            <w:bookmarkStart w:id="24" w:name="_heading=h.z2so9vm6bgfh" w:colFirst="0" w:colLast="0"/>
            <w:bookmarkEnd w:id="24"/>
            <w:r>
              <w:rPr>
                <w:rFonts w:hint="default" w:ascii="Courier New" w:hAnsi="Courier New" w:eastAsia="Courier New" w:cs="Courier New"/>
                <w:color w:val="151515"/>
                <w:sz w:val="20"/>
                <w:szCs w:val="20"/>
                <w:highlight w:val="white"/>
                <w:rtl w:val="0"/>
              </w:rPr>
              <w:t xml:space="preserve"> mv Command: mv command to move (or rename) files and directories through your file system</w:t>
            </w:r>
            <w:r>
              <w:rPr>
                <w:rFonts w:hint="default" w:ascii="Courier New" w:hAnsi="Courier New" w:eastAsia="Courier New" w:cs="Courier New"/>
                <w:color w:val="6E7076"/>
                <w:sz w:val="20"/>
                <w:szCs w:val="20"/>
                <w:highlight w:val="white"/>
                <w:rtl w:val="0"/>
              </w:rPr>
              <w:t>.</w:t>
            </w:r>
          </w:p>
          <w:p>
            <w:pPr>
              <w:spacing w:after="0" w:line="240" w:lineRule="auto"/>
              <w:ind w:left="720" w:firstLine="0"/>
              <w:rPr>
                <w:rFonts w:hint="default" w:ascii="Courier New" w:hAnsi="Courier New" w:eastAsia="Courier New" w:cs="Courier New"/>
                <w:color w:val="151515"/>
                <w:sz w:val="20"/>
                <w:szCs w:val="20"/>
                <w:highlight w:val="white"/>
              </w:rPr>
            </w:pPr>
          </w:p>
          <w:p>
            <w:pPr>
              <w:spacing w:after="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mv source_file destination_folder/</w:t>
            </w:r>
          </w:p>
          <w:p>
            <w:pPr>
              <w:spacing w:after="0" w:line="240" w:lineRule="auto"/>
              <w:ind w:left="720" w:firstLine="0"/>
              <w:rPr>
                <w:rFonts w:hint="default" w:ascii="Courier New" w:hAnsi="Courier New" w:eastAsia="Courier New" w:cs="Courier New"/>
                <w:color w:val="151515"/>
                <w:sz w:val="20"/>
                <w:szCs w:val="20"/>
                <w:highlight w:val="white"/>
              </w:rPr>
            </w:pP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mv command_list.txt commands/</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pacing w:before="280" w:after="80" w:line="240" w:lineRule="auto"/>
              <w:ind w:left="720" w:hanging="360"/>
              <w:rPr>
                <w:rFonts w:hint="default" w:ascii="Courier New" w:hAnsi="Courier New" w:eastAsia="Courier New" w:cs="Courier New"/>
                <w:color w:val="151515"/>
                <w:sz w:val="20"/>
                <w:szCs w:val="20"/>
                <w:highlight w:val="white"/>
              </w:rPr>
            </w:pPr>
            <w:bookmarkStart w:id="25" w:name="_heading=h.jiar3nu4hio2" w:colFirst="0" w:colLast="0"/>
            <w:bookmarkEnd w:id="25"/>
            <w:r>
              <w:rPr>
                <w:rFonts w:hint="default" w:ascii="Courier New" w:hAnsi="Courier New" w:eastAsia="Courier New" w:cs="Courier New"/>
                <w:color w:val="151515"/>
                <w:sz w:val="20"/>
                <w:szCs w:val="20"/>
                <w:highlight w:val="white"/>
                <w:rtl w:val="0"/>
              </w:rPr>
              <w:t>mkdir Command: To create folders in the shell, you use the mkdir command. Just specify the new folder’s name, ensure it doesn’t exist, and you’re ready to go.</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mkdir images/</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To create subdirectories with a simple command, use the parent (-p) flag:</w:t>
            </w:r>
          </w:p>
          <w:p>
            <w:pP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mkdir -p movies/2004/</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pacing w:before="280" w:after="80" w:line="240" w:lineRule="auto"/>
              <w:ind w:left="720" w:hanging="360"/>
              <w:rPr>
                <w:rFonts w:hint="default" w:ascii="Courier New" w:hAnsi="Courier New" w:eastAsia="Courier New" w:cs="Courier New"/>
                <w:color w:val="151515"/>
                <w:sz w:val="20"/>
                <w:szCs w:val="20"/>
                <w:highlight w:val="white"/>
              </w:rPr>
            </w:pPr>
            <w:bookmarkStart w:id="26" w:name="_heading=h.26eqzsj5amvl" w:colFirst="0" w:colLast="0"/>
            <w:bookmarkEnd w:id="26"/>
            <w:r>
              <w:rPr>
                <w:rFonts w:hint="default" w:ascii="Courier New" w:hAnsi="Courier New" w:eastAsia="Courier New" w:cs="Courier New"/>
                <w:color w:val="151515"/>
                <w:sz w:val="20"/>
                <w:szCs w:val="20"/>
                <w:highlight w:val="white"/>
                <w:rtl w:val="0"/>
              </w:rPr>
              <w:t>man Command</w:t>
            </w:r>
          </w:p>
          <w:p>
            <w:pPr>
              <w:pBdr>
                <w:top w:val="none" w:color="auto" w:sz="0" w:space="0"/>
                <w:left w:val="none" w:color="auto" w:sz="0" w:space="0"/>
                <w:bottom w:val="none" w:color="auto" w:sz="0" w:space="0"/>
                <w:right w:val="none" w:color="auto" w:sz="0" w:space="0"/>
                <w:between w:val="none" w:color="auto" w:sz="0" w:space="0"/>
              </w:pBdr>
              <w:spacing w:after="24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It displays the manual page of any other command (as long as it has one).</w:t>
            </w:r>
          </w:p>
          <w:p>
            <w:pPr>
              <w:pBdr>
                <w:top w:val="none" w:color="auto" w:sz="0" w:space="0"/>
                <w:left w:val="none" w:color="auto" w:sz="0" w:space="0"/>
                <w:bottom w:val="none" w:color="auto" w:sz="0" w:space="0"/>
                <w:right w:val="none" w:color="auto" w:sz="0" w:space="0"/>
                <w:between w:val="none" w:color="auto" w:sz="0" w:space="0"/>
              </w:pBdr>
              <w:spacing w:after="24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To see the manual page of the mkdir command, type:</w:t>
            </w:r>
          </w:p>
          <w:p>
            <w:pPr>
              <w:pBdr>
                <w:top w:val="none" w:color="auto" w:sz="0" w:space="0"/>
                <w:left w:val="none" w:color="auto" w:sz="0" w:space="0"/>
                <w:bottom w:val="none" w:color="auto" w:sz="0" w:space="0"/>
                <w:right w:val="none" w:color="auto" w:sz="0" w:space="0"/>
                <w:between w:val="none" w:color="auto" w:sz="0" w:space="0"/>
              </w:pBd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man mkdir</w:t>
            </w:r>
          </w:p>
          <w:p>
            <w:pPr>
              <w:pBdr>
                <w:top w:val="none" w:color="auto" w:sz="0" w:space="0"/>
                <w:left w:val="none" w:color="auto" w:sz="0" w:space="0"/>
                <w:bottom w:val="none" w:color="auto" w:sz="0" w:space="0"/>
                <w:right w:val="none" w:color="auto" w:sz="0" w:space="0"/>
                <w:between w:val="none" w:color="auto" w:sz="0" w:space="0"/>
              </w:pBdr>
              <w:spacing w:after="24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You could even refer to the man manual page:</w:t>
            </w:r>
          </w:p>
          <w:p>
            <w:pPr>
              <w:pBdr>
                <w:top w:val="none" w:color="auto" w:sz="0" w:space="0"/>
                <w:left w:val="none" w:color="auto" w:sz="0" w:space="0"/>
                <w:bottom w:val="none" w:color="auto" w:sz="0" w:space="0"/>
                <w:right w:val="none" w:color="auto" w:sz="0" w:space="0"/>
                <w:between w:val="none" w:color="auto" w:sz="0" w:space="0"/>
              </w:pBdr>
              <w:spacing w:before="860" w:after="860" w:line="240" w:lineRule="auto"/>
              <w:ind w:left="720" w:firstLine="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man man</w:t>
            </w:r>
          </w:p>
          <w:p>
            <w:pPr>
              <w:pBdr>
                <w:top w:val="none" w:color="auto" w:sz="0" w:space="0"/>
                <w:left w:val="none" w:color="auto" w:sz="0" w:space="0"/>
                <w:bottom w:val="none" w:color="auto" w:sz="0" w:space="0"/>
                <w:right w:val="none" w:color="auto" w:sz="0" w:space="0"/>
                <w:between w:val="none" w:color="auto" w:sz="0" w:space="0"/>
              </w:pBdr>
              <w:spacing w:after="240" w:line="240" w:lineRule="auto"/>
              <w:ind w:left="720" w:firstLine="0"/>
              <w:rPr>
                <w:rFonts w:hint="default" w:ascii="Courier New" w:hAnsi="Courier New" w:eastAsia="Courier New" w:cs="Courier New"/>
                <w:color w:val="6E7076"/>
                <w:sz w:val="20"/>
                <w:szCs w:val="20"/>
              </w:rPr>
            </w:pPr>
          </w:p>
          <w:p>
            <w:pPr>
              <w:numPr>
                <w:ilvl w:val="0"/>
                <w:numId w:val="12"/>
              </w:numPr>
              <w:spacing w:before="240" w:after="0" w:afterAutospacing="0" w:line="240" w:lineRule="auto"/>
              <w:ind w:left="720" w:hanging="360"/>
              <w:rPr>
                <w:rFonts w:hint="default" w:ascii="Courier New" w:hAnsi="Courier New" w:eastAsia="Courier New" w:cs="Courier New"/>
                <w:color w:val="151515"/>
                <w:sz w:val="20"/>
                <w:szCs w:val="20"/>
                <w:highlight w:val="white"/>
              </w:rPr>
            </w:pPr>
            <w:r>
              <w:rPr>
                <w:rFonts w:hint="default" w:ascii="Courier New" w:hAnsi="Courier New" w:eastAsia="Courier New" w:cs="Courier New"/>
                <w:color w:val="151515"/>
                <w:sz w:val="20"/>
                <w:szCs w:val="20"/>
                <w:highlight w:val="white"/>
                <w:rtl w:val="0"/>
              </w:rPr>
              <w:t>sdf</w:t>
            </w:r>
          </w:p>
          <w:p>
            <w:pPr>
              <w:numPr>
                <w:ilvl w:val="0"/>
                <w:numId w:val="12"/>
              </w:numPr>
              <w:spacing w:before="0" w:beforeAutospacing="0" w:after="0" w:line="240" w:lineRule="auto"/>
              <w:ind w:left="720" w:hanging="360"/>
              <w:rPr>
                <w:rFonts w:hint="default" w:ascii="Courier New" w:hAnsi="Courier New" w:eastAsia="Courier New" w:cs="Courier New"/>
                <w:color w:val="151515"/>
                <w:sz w:val="20"/>
                <w:szCs w:val="20"/>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Experiment all commands in linux terminal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Shell Scripting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linux commands implementation</w:t>
            </w:r>
          </w:p>
        </w:tc>
      </w:tr>
    </w:tbl>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sz w:val="20"/>
          <w:szCs w:val="20"/>
        </w:rPr>
      </w:pPr>
    </w:p>
    <w:p>
      <w:pPr>
        <w:spacing w:line="240" w:lineRule="auto"/>
        <w:rPr>
          <w:rFonts w:hint="default" w:ascii="Courier New" w:hAnsi="Courier New" w:eastAsia="Courier New" w:cs="Courier New"/>
          <w:b/>
          <w:sz w:val="20"/>
          <w:szCs w:val="20"/>
        </w:rPr>
      </w:pPr>
    </w:p>
    <w:tbl>
      <w:tblPr>
        <w:tblStyle w:val="48"/>
        <w:tblW w:w="14403"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2700"/>
        <w:gridCol w:w="10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gridSpan w:val="3"/>
          </w:tcPr>
          <w:p>
            <w:pPr>
              <w:spacing w:after="0" w:line="240" w:lineRule="auto"/>
              <w:jc w:val="cente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Program Name: Any Subdivisions for Shell Scripting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1</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Background &amp; Use-case</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Shell scripting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2</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Problem Statement</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To find a number is prime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3</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Research Methodology</w:t>
            </w:r>
          </w:p>
          <w:p>
            <w:pPr>
              <w:spacing w:after="0" w:line="240" w:lineRule="auto"/>
              <w:rPr>
                <w:rFonts w:hint="default" w:ascii="Courier New" w:hAnsi="Courier New" w:eastAsia="Courier New" w:cs="Courier New"/>
                <w:b/>
                <w:sz w:val="20"/>
                <w:szCs w:val="20"/>
              </w:rPr>
            </w:pPr>
          </w:p>
        </w:tc>
        <w:tc>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#!/bin/bash</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echo -e "Enter Number : \c"</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read n</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for((i=2; i&lt;=$n/2; i++))</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do</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 xml:space="preserve">  ans=$(( n%i ))</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 xml:space="preserve">  if [ $ ans -eq 0  ]</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 xml:space="preserve">  then</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ab/>
            </w:r>
            <w:r>
              <w:rPr>
                <w:rFonts w:hint="default" w:ascii="Courier New" w:hAnsi="Courier New" w:eastAsia="Times New Roman" w:cs="Courier New"/>
                <w:sz w:val="20"/>
                <w:szCs w:val="20"/>
                <w:rtl w:val="0"/>
              </w:rPr>
              <w:t>echo "$n is not a prime number."</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ab/>
            </w:r>
            <w:r>
              <w:rPr>
                <w:rFonts w:hint="default" w:ascii="Courier New" w:hAnsi="Courier New" w:eastAsia="Times New Roman" w:cs="Courier New"/>
                <w:sz w:val="20"/>
                <w:szCs w:val="20"/>
                <w:rtl w:val="0"/>
              </w:rPr>
              <w:t>exit 0</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 xml:space="preserve">  fi</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done</w:t>
            </w:r>
          </w:p>
          <w:p>
            <w:pPr>
              <w:spacing w:before="240" w:after="0" w:line="240" w:lineRule="auto"/>
              <w:rPr>
                <w:rFonts w:hint="default" w:ascii="Courier New" w:hAnsi="Courier New" w:eastAsia="Times New Roman" w:cs="Courier New"/>
                <w:sz w:val="20"/>
                <w:szCs w:val="20"/>
              </w:rPr>
            </w:pPr>
            <w:r>
              <w:rPr>
                <w:rFonts w:hint="default" w:ascii="Courier New" w:hAnsi="Courier New" w:eastAsia="Times New Roman" w:cs="Courier New"/>
                <w:sz w:val="20"/>
                <w:szCs w:val="20"/>
                <w:rtl w:val="0"/>
              </w:rPr>
              <w:t>echo "$n is a prime number."</w:t>
            </w:r>
          </w:p>
          <w:p>
            <w:pPr>
              <w:spacing w:before="240" w:after="24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pPr>
              <w:spacing w:after="0" w:line="240" w:lineRule="auto"/>
              <w:rPr>
                <w:rFonts w:hint="default" w:ascii="Courier New" w:hAnsi="Courier New" w:eastAsia="Courier New" w:cs="Courier New"/>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4</w:t>
            </w:r>
          </w:p>
        </w:tc>
        <w:tc>
          <w:p>
            <w:pPr>
              <w:spacing w:after="0" w:line="240" w:lineRule="auto"/>
              <w:rPr>
                <w:rFonts w:hint="default" w:ascii="Courier New" w:hAnsi="Courier New" w:eastAsia="Courier New" w:cs="Courier New"/>
                <w:b/>
                <w:sz w:val="20"/>
                <w:szCs w:val="20"/>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Skills Required</w:t>
            </w:r>
          </w:p>
          <w:p>
            <w:pPr>
              <w:spacing w:after="0" w:line="240" w:lineRule="auto"/>
              <w:rPr>
                <w:rFonts w:hint="default" w:ascii="Courier New" w:hAnsi="Courier New" w:eastAsia="Courier New" w:cs="Courier New"/>
                <w:b/>
                <w:sz w:val="20"/>
                <w:szCs w:val="20"/>
              </w:rPr>
            </w:pP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scripting in 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p>
            <w:pPr>
              <w:spacing w:after="0" w:line="240" w:lineRule="auto"/>
              <w:jc w:val="center"/>
              <w:rPr>
                <w:rFonts w:hint="default" w:ascii="Courier New" w:hAnsi="Courier New" w:eastAsia="Courier New" w:cs="Courier New"/>
                <w:sz w:val="20"/>
                <w:szCs w:val="20"/>
              </w:rPr>
            </w:pPr>
          </w:p>
          <w:p>
            <w:pPr>
              <w:spacing w:after="0" w:line="240" w:lineRule="auto"/>
              <w:jc w:val="center"/>
              <w:rPr>
                <w:rFonts w:hint="default" w:ascii="Courier New" w:hAnsi="Courier New" w:eastAsia="Courier New" w:cs="Courier New"/>
                <w:sz w:val="20"/>
                <w:szCs w:val="20"/>
              </w:rPr>
            </w:pPr>
            <w:r>
              <w:rPr>
                <w:rFonts w:hint="default" w:ascii="Courier New" w:hAnsi="Courier New" w:eastAsia="Courier New" w:cs="Courier New"/>
                <w:sz w:val="20"/>
                <w:szCs w:val="20"/>
                <w:rtl w:val="0"/>
              </w:rPr>
              <w:t>5</w:t>
            </w:r>
          </w:p>
        </w:tc>
        <w:tc>
          <w:p>
            <w:pPr>
              <w:spacing w:after="0" w:line="240" w:lineRule="auto"/>
              <w:rPr>
                <w:rFonts w:hint="default" w:ascii="Courier New" w:hAnsi="Courier New" w:eastAsia="Courier New" w:cs="Courier New"/>
                <w:b/>
                <w:sz w:val="20"/>
                <w:szCs w:val="20"/>
                <w:highlight w:val="white"/>
              </w:rPr>
            </w:pPr>
          </w:p>
          <w:p>
            <w:pPr>
              <w:spacing w:after="0" w:line="240" w:lineRule="auto"/>
              <w:rPr>
                <w:rFonts w:hint="default" w:ascii="Courier New" w:hAnsi="Courier New" w:eastAsia="Courier New" w:cs="Courier New"/>
                <w:b/>
                <w:sz w:val="20"/>
                <w:szCs w:val="20"/>
              </w:rPr>
            </w:pPr>
            <w:r>
              <w:rPr>
                <w:rFonts w:hint="default" w:ascii="Courier New" w:hAnsi="Courier New" w:eastAsia="Courier New" w:cs="Courier New"/>
                <w:b/>
                <w:sz w:val="20"/>
                <w:szCs w:val="20"/>
                <w:highlight w:val="white"/>
                <w:rtl w:val="0"/>
              </w:rPr>
              <w:t>Expected output</w:t>
            </w:r>
          </w:p>
        </w:tc>
        <w:tc>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Enter the number 3</w:t>
            </w:r>
          </w:p>
          <w:p>
            <w:pPr>
              <w:spacing w:after="0" w:line="240" w:lineRule="auto"/>
              <w:rPr>
                <w:rFonts w:hint="default" w:ascii="Courier New" w:hAnsi="Courier New" w:eastAsia="Courier New" w:cs="Courier New"/>
                <w:sz w:val="20"/>
                <w:szCs w:val="20"/>
              </w:rPr>
            </w:pPr>
            <w:r>
              <w:rPr>
                <w:rFonts w:hint="default" w:ascii="Courier New" w:hAnsi="Courier New" w:eastAsia="Courier New" w:cs="Courier New"/>
                <w:sz w:val="20"/>
                <w:szCs w:val="20"/>
                <w:rtl w:val="0"/>
              </w:rPr>
              <w:t>3 is a prime number</w:t>
            </w:r>
          </w:p>
        </w:tc>
      </w:tr>
    </w:tbl>
    <w:p>
      <w:pPr>
        <w:rPr>
          <w:rFonts w:ascii="Courier New" w:hAnsi="Courier New" w:eastAsia="Courier New" w:cs="Courier New"/>
          <w:sz w:val="20"/>
          <w:szCs w:val="20"/>
        </w:rPr>
      </w:pPr>
    </w:p>
    <w:p>
      <w:pPr>
        <w:rPr>
          <w:rFonts w:ascii="Courier New" w:hAnsi="Courier New" w:eastAsia="Courier New" w:cs="Courier New"/>
          <w:sz w:val="20"/>
          <w:szCs w:val="20"/>
        </w:rPr>
      </w:pPr>
    </w:p>
    <w:p>
      <w:pPr>
        <w:rPr>
          <w:rFonts w:ascii="Courier New" w:hAnsi="Courier New" w:eastAsia="Courier New" w:cs="Courier New"/>
          <w:sz w:val="20"/>
          <w:szCs w:val="20"/>
        </w:rPr>
      </w:pPr>
    </w:p>
    <w:sectPr>
      <w:headerReference r:id="rId7" w:type="first"/>
      <w:headerReference r:id="rId5" w:type="default"/>
      <w:footerReference r:id="rId8" w:type="default"/>
      <w:headerReference r:id="rId6" w:type="even"/>
      <w:pgSz w:w="16838" w:h="11906" w:orient="landscape"/>
      <w:pgMar w:top="1440" w:right="1440" w:bottom="1440" w:left="1440" w:header="68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ha">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tropolis">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388620</wp:posOffset>
          </wp:positionH>
          <wp:positionV relativeFrom="paragraph">
            <wp:posOffset>-370840</wp:posOffset>
          </wp:positionV>
          <wp:extent cx="7560310" cy="984250"/>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22" name="image3.png"/>
                  <pic:cNvPicPr preferRelativeResize="0"/>
                </pic:nvPicPr>
                <pic:blipFill>
                  <a:blip r:embed="rId1"/>
                  <a:srcRect/>
                  <a:stretch>
                    <a:fillRect/>
                  </a:stretch>
                </pic:blipFill>
                <pic:spPr>
                  <a:xfrm>
                    <a:off x="0" y="0"/>
                    <a:ext cx="7560129" cy="98417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pict>
        <v:shape id="WordPictureWatermark3" o:spid="_x0000_s2049" o:spt="75" type="#_x0000_t75" style="position:absolute;left:0pt;margin-left:123.15pt;margin-top:75.6pt;height:515.7pt;width:451.15pt;mso-position-horizontal-relative:margin;mso-position-vertical-relative:margin;z-index:-251657216;mso-width-relative:page;mso-height-relative:page;" filled="f" o:preferrelative="t" stroked="f" coordsize="21600,21600">
          <v:path/>
          <v:fill on="f" focussize="0,0"/>
          <v:stroke on="f" joinstyle="miter"/>
          <v:imagedata r:id="rId1" o:title="image6.png"/>
          <o:lock v:ext="edit" aspectratio="t"/>
        </v:shape>
      </w:pict>
    </w:r>
    <w:r>
      <w:drawing>
        <wp:anchor distT="0" distB="0" distL="0" distR="0" simplePos="0" relativeHeight="251659264" behindDoc="0" locked="0" layoutInCell="1" allowOverlap="1">
          <wp:simplePos x="0" y="0"/>
          <wp:positionH relativeFrom="column">
            <wp:posOffset>-913765</wp:posOffset>
          </wp:positionH>
          <wp:positionV relativeFrom="paragraph">
            <wp:posOffset>-418465</wp:posOffset>
          </wp:positionV>
          <wp:extent cx="7576820" cy="989965"/>
          <wp:effectExtent l="0" t="0" r="0" b="0"/>
          <wp:wrapNone/>
          <wp:docPr id="25" name="image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5" name="image1.png" descr="Icon&#10;&#10;Description automatically generated with medium confidence"/>
                  <pic:cNvPicPr preferRelativeResize="0"/>
                </pic:nvPicPr>
                <pic:blipFill>
                  <a:blip r:embed="rId2"/>
                  <a:srcRect/>
                  <a:stretch>
                    <a:fillRect/>
                  </a:stretch>
                </pic:blipFill>
                <pic:spPr>
                  <a:xfrm>
                    <a:off x="0" y="0"/>
                    <a:ext cx="7576901" cy="98971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1" o:spid="_x0000_s2051" o:spt="75" type="#_x0000_t75" style="position:absolute;left:0pt;height:515.7pt;width:451.15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image6.pn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2" o:spid="_x0000_s2050" o:spt="75" type="#_x0000_t75" style="position:absolute;left:0pt;height:515.7pt;width:451.15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image6.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BB956"/>
    <w:multiLevelType w:val="singleLevel"/>
    <w:tmpl w:val="91DBB956"/>
    <w:lvl w:ilvl="0" w:tentative="0">
      <w:start w:val="2"/>
      <w:numFmt w:val="decimal"/>
      <w:lvlText w:val="%1."/>
      <w:lvlJc w:val="left"/>
      <w:pPr>
        <w:tabs>
          <w:tab w:val="left" w:pos="312"/>
        </w:tabs>
      </w:pPr>
    </w:lvl>
  </w:abstractNum>
  <w:abstractNum w:abstractNumId="1">
    <w:nsid w:val="9239341B"/>
    <w:multiLevelType w:val="multilevel"/>
    <w:tmpl w:val="9239341B"/>
    <w:lvl w:ilvl="0" w:tentative="0">
      <w:start w:val="1"/>
      <w:numFmt w:val="bullet"/>
      <w:lvlText w:val=""/>
      <w:lvlJc w:val="left"/>
      <w:pPr>
        <w:ind w:left="720" w:hanging="360"/>
      </w:pPr>
      <w:rPr>
        <w:rFonts w:ascii="Roboto" w:hAnsi="Roboto" w:eastAsia="Roboto" w:cs="Roboto"/>
        <w:color w:val="5E6065"/>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C8879AEF"/>
    <w:multiLevelType w:val="multilevel"/>
    <w:tmpl w:val="C8879AEF"/>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F4B5D9F5"/>
    <w:multiLevelType w:val="multilevel"/>
    <w:tmpl w:val="F4B5D9F5"/>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0248C179"/>
    <w:multiLevelType w:val="multilevel"/>
    <w:tmpl w:val="0248C179"/>
    <w:lvl w:ilvl="0" w:tentative="0">
      <w:start w:val="1"/>
      <w:numFmt w:val="bullet"/>
      <w:lvlText w:val=""/>
      <w:lvlJc w:val="left"/>
      <w:pPr>
        <w:ind w:left="720" w:hanging="360"/>
      </w:pPr>
      <w:rPr>
        <w:rFonts w:ascii="Roboto" w:hAnsi="Roboto" w:eastAsia="Roboto" w:cs="Roboto"/>
        <w:color w:val="5E6065"/>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5B654F3"/>
    <w:multiLevelType w:val="multilevel"/>
    <w:tmpl w:val="25B654F3"/>
    <w:lvl w:ilvl="0" w:tentative="0">
      <w:start w:val="1"/>
      <w:numFmt w:val="bullet"/>
      <w:lvlText w:val=""/>
      <w:lvlJc w:val="left"/>
      <w:pPr>
        <w:ind w:left="720" w:hanging="360"/>
      </w:pPr>
      <w:rPr>
        <w:rFonts w:ascii="Nunito" w:hAnsi="Nunito" w:eastAsia="Nunito" w:cs="Nunito"/>
        <w:color w:val="747579"/>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4D4DC07F"/>
    <w:multiLevelType w:val="multilevel"/>
    <w:tmpl w:val="4D4DC07F"/>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5A241D34"/>
    <w:multiLevelType w:val="multilevel"/>
    <w:tmpl w:val="5A241D34"/>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rFonts w:ascii="Roboto" w:hAnsi="Roboto" w:eastAsia="Roboto" w:cs="Roboto"/>
        <w:color w:val="5E6065"/>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5"/>
  </w:num>
  <w:num w:numId="3">
    <w:abstractNumId w:val="13"/>
  </w:num>
  <w:num w:numId="4">
    <w:abstractNumId w:val="3"/>
  </w:num>
  <w:num w:numId="5">
    <w:abstractNumId w:val="2"/>
  </w:num>
  <w:num w:numId="6">
    <w:abstractNumId w:val="9"/>
  </w:num>
  <w:num w:numId="7">
    <w:abstractNumId w:val="10"/>
  </w:num>
  <w:num w:numId="8">
    <w:abstractNumId w:val="0"/>
  </w:num>
  <w:num w:numId="9">
    <w:abstractNumId w:val="15"/>
  </w:num>
  <w:num w:numId="10">
    <w:abstractNumId w:val="8"/>
  </w:num>
  <w:num w:numId="11">
    <w:abstractNumId w:val="1"/>
  </w:num>
  <w:num w:numId="12">
    <w:abstractNumId w:val="11"/>
  </w:num>
  <w:num w:numId="13">
    <w:abstractNumId w:val="14"/>
  </w:num>
  <w:num w:numId="14">
    <w:abstractNumId w:val="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0C853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Latha"/>
      <w:sz w:val="22"/>
      <w:szCs w:val="22"/>
      <w:lang w:val="en-IN" w:bidi="ta-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link w:val="24"/>
    <w:semiHidden/>
    <w:unhideWhenUsed/>
    <w:qFormat/>
    <w:uiPriority w:val="9"/>
    <w:pPr>
      <w:widowControl w:val="0"/>
      <w:autoSpaceDE w:val="0"/>
      <w:autoSpaceDN w:val="0"/>
      <w:spacing w:before="1" w:after="0" w:line="240" w:lineRule="auto"/>
      <w:ind w:left="153"/>
      <w:jc w:val="both"/>
      <w:outlineLvl w:val="1"/>
    </w:pPr>
    <w:rPr>
      <w:rFonts w:ascii="Carlito" w:hAnsi="Carlito" w:eastAsia="Carlito" w:cs="Carlito"/>
      <w:lang w:val="en-US" w:bidi="ar-SA"/>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5"/>
    <w:semiHidden/>
    <w:unhideWhenUsed/>
    <w:qFormat/>
    <w:uiPriority w:val="1"/>
    <w:pPr>
      <w:widowControl w:val="0"/>
      <w:autoSpaceDE w:val="0"/>
      <w:autoSpaceDN w:val="0"/>
      <w:spacing w:after="0" w:line="240" w:lineRule="auto"/>
    </w:pPr>
    <w:rPr>
      <w:rFonts w:ascii="Carlito" w:hAnsi="Carlito" w:eastAsia="Carlito" w:cs="Carlito"/>
      <w:sz w:val="20"/>
      <w:szCs w:val="20"/>
      <w:lang w:val="en-US" w:bidi="ar-SA"/>
    </w:rPr>
  </w:style>
  <w:style w:type="character" w:styleId="11">
    <w:name w:val="Emphasis"/>
    <w:basedOn w:val="8"/>
    <w:qFormat/>
    <w:uiPriority w:val="20"/>
    <w:rPr>
      <w:i/>
      <w:iCs/>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3"/>
    <w:unhideWhenUsed/>
    <w:qFormat/>
    <w:uiPriority w:val="99"/>
    <w:pPr>
      <w:tabs>
        <w:tab w:val="center" w:pos="4513"/>
        <w:tab w:val="right" w:pos="9026"/>
      </w:tabs>
      <w:spacing w:after="0" w:line="240" w:lineRule="auto"/>
    </w:pPr>
    <w:rPr>
      <w:rFonts w:cstheme="minorBidi"/>
      <w:lang w:bidi="ar-SA"/>
    </w:rPr>
  </w:style>
  <w:style w:type="paragraph" w:styleId="14">
    <w:name w:val="header"/>
    <w:basedOn w:val="1"/>
    <w:link w:val="22"/>
    <w:unhideWhenUsed/>
    <w:qFormat/>
    <w:uiPriority w:val="99"/>
    <w:pPr>
      <w:tabs>
        <w:tab w:val="center" w:pos="4513"/>
        <w:tab w:val="right" w:pos="9026"/>
      </w:tabs>
      <w:spacing w:after="0" w:line="240" w:lineRule="auto"/>
    </w:pPr>
    <w:rPr>
      <w:rFonts w:cstheme="minorBidi"/>
      <w:lang w:bidi="ar-SA"/>
    </w:r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8"/>
    <w:qFormat/>
    <w:uiPriority w:val="22"/>
    <w:rPr>
      <w:b/>
      <w:bCs/>
    </w:rPr>
  </w:style>
  <w:style w:type="paragraph" w:styleId="1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9">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1"/>
    <w:qFormat/>
    <w:uiPriority w:val="0"/>
  </w:style>
  <w:style w:type="paragraph" w:styleId="21">
    <w:name w:val="Title"/>
    <w:basedOn w:val="1"/>
    <w:next w:val="1"/>
    <w:qFormat/>
    <w:uiPriority w:val="0"/>
    <w:pPr>
      <w:keepNext/>
      <w:keepLines/>
      <w:pageBreakBefore w:val="0"/>
      <w:spacing w:before="480" w:after="120"/>
    </w:pPr>
    <w:rPr>
      <w:b/>
      <w:sz w:val="72"/>
      <w:szCs w:val="72"/>
    </w:rPr>
  </w:style>
  <w:style w:type="character" w:customStyle="1" w:styleId="22">
    <w:name w:val="Header Char"/>
    <w:basedOn w:val="8"/>
    <w:link w:val="14"/>
    <w:qFormat/>
    <w:uiPriority w:val="99"/>
  </w:style>
  <w:style w:type="character" w:customStyle="1" w:styleId="23">
    <w:name w:val="Footer Char"/>
    <w:basedOn w:val="8"/>
    <w:link w:val="13"/>
    <w:qFormat/>
    <w:uiPriority w:val="99"/>
  </w:style>
  <w:style w:type="character" w:customStyle="1" w:styleId="24">
    <w:name w:val="Heading 2 Char"/>
    <w:basedOn w:val="8"/>
    <w:link w:val="3"/>
    <w:semiHidden/>
    <w:qFormat/>
    <w:uiPriority w:val="9"/>
    <w:rPr>
      <w:rFonts w:ascii="Carlito" w:hAnsi="Carlito" w:eastAsia="Carlito" w:cs="Carlito"/>
      <w:lang w:val="en-US"/>
    </w:rPr>
  </w:style>
  <w:style w:type="character" w:customStyle="1" w:styleId="25">
    <w:name w:val="Body Text Char"/>
    <w:basedOn w:val="8"/>
    <w:link w:val="10"/>
    <w:semiHidden/>
    <w:qFormat/>
    <w:uiPriority w:val="1"/>
    <w:rPr>
      <w:rFonts w:ascii="Carlito" w:hAnsi="Carlito" w:eastAsia="Carlito" w:cs="Carlito"/>
      <w:sz w:val="20"/>
      <w:szCs w:val="20"/>
      <w:lang w:val="en-US"/>
    </w:rPr>
  </w:style>
  <w:style w:type="paragraph" w:styleId="26">
    <w:name w:val="List Paragraph"/>
    <w:basedOn w:val="1"/>
    <w:link w:val="29"/>
    <w:qFormat/>
    <w:uiPriority w:val="34"/>
    <w:pPr>
      <w:widowControl w:val="0"/>
      <w:autoSpaceDE w:val="0"/>
      <w:autoSpaceDN w:val="0"/>
      <w:spacing w:after="0" w:line="240" w:lineRule="auto"/>
      <w:ind w:left="873" w:hanging="199"/>
    </w:pPr>
    <w:rPr>
      <w:rFonts w:ascii="Carlito" w:hAnsi="Carlito" w:eastAsia="Carlito" w:cs="Carlito"/>
      <w:lang w:val="en-US" w:bidi="ar-SA"/>
    </w:rPr>
  </w:style>
  <w:style w:type="paragraph" w:customStyle="1" w:styleId="27">
    <w:name w:val="Table Paragraph"/>
    <w:basedOn w:val="1"/>
    <w:qFormat/>
    <w:uiPriority w:val="1"/>
    <w:pPr>
      <w:widowControl w:val="0"/>
      <w:autoSpaceDE w:val="0"/>
      <w:autoSpaceDN w:val="0"/>
      <w:spacing w:before="1" w:after="0" w:line="240" w:lineRule="auto"/>
      <w:ind w:left="107"/>
    </w:pPr>
    <w:rPr>
      <w:rFonts w:ascii="Carlito" w:hAnsi="Carlito" w:eastAsia="Carlito" w:cs="Carlito"/>
      <w:lang w:val="en-US" w:bidi="ar-SA"/>
    </w:rPr>
  </w:style>
  <w:style w:type="character" w:customStyle="1" w:styleId="28">
    <w:name w:val="Heading 3 Char"/>
    <w:basedOn w:val="8"/>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List Paragraph Char"/>
    <w:basedOn w:val="8"/>
    <w:link w:val="26"/>
    <w:qFormat/>
    <w:uiPriority w:val="34"/>
    <w:rPr>
      <w:rFonts w:ascii="Carlito" w:hAnsi="Carlito" w:eastAsia="Carlito" w:cs="Carlito"/>
      <w:lang w:val="en-US"/>
    </w:rPr>
  </w:style>
  <w:style w:type="character" w:customStyle="1" w:styleId="30">
    <w:name w:val="Unresolved Mention"/>
    <w:basedOn w:val="8"/>
    <w:semiHidden/>
    <w:unhideWhenUsed/>
    <w:qFormat/>
    <w:uiPriority w:val="99"/>
    <w:rPr>
      <w:color w:val="605E5C"/>
      <w:shd w:val="clear" w:color="auto" w:fill="E1DFDD"/>
    </w:rPr>
  </w:style>
  <w:style w:type="paragraph" w:customStyle="1" w:styleId="31">
    <w:name w:val="m_-3532976411085595478msoli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paragraph" w:customStyle="1" w:styleId="32">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customStyle="1" w:styleId="33">
    <w:name w:val="normaltextrun"/>
    <w:basedOn w:val="8"/>
    <w:qFormat/>
    <w:uiPriority w:val="0"/>
  </w:style>
  <w:style w:type="character" w:customStyle="1" w:styleId="34">
    <w:name w:val="eop"/>
    <w:basedOn w:val="8"/>
    <w:qFormat/>
    <w:uiPriority w:val="0"/>
  </w:style>
  <w:style w:type="table" w:customStyle="1" w:styleId="35">
    <w:name w:val="_Style 37"/>
    <w:basedOn w:val="20"/>
    <w:qFormat/>
    <w:uiPriority w:val="0"/>
    <w:pPr>
      <w:spacing w:after="0" w:line="240" w:lineRule="auto"/>
    </w:pPr>
    <w:tblPr>
      <w:tblCellMar>
        <w:top w:w="0" w:type="dxa"/>
        <w:left w:w="108" w:type="dxa"/>
        <w:bottom w:w="0" w:type="dxa"/>
        <w:right w:w="108" w:type="dxa"/>
      </w:tblCellMar>
    </w:tblPr>
  </w:style>
  <w:style w:type="table" w:customStyle="1" w:styleId="36">
    <w:name w:val="_Style 38"/>
    <w:basedOn w:val="20"/>
    <w:qFormat/>
    <w:uiPriority w:val="0"/>
    <w:pPr>
      <w:spacing w:after="0" w:line="240" w:lineRule="auto"/>
    </w:pPr>
    <w:tblPr>
      <w:tblCellMar>
        <w:top w:w="0" w:type="dxa"/>
        <w:left w:w="108" w:type="dxa"/>
        <w:bottom w:w="0" w:type="dxa"/>
        <w:right w:w="108" w:type="dxa"/>
      </w:tblCellMar>
    </w:tblPr>
  </w:style>
  <w:style w:type="table" w:customStyle="1" w:styleId="37">
    <w:name w:val="_Style 39"/>
    <w:basedOn w:val="20"/>
    <w:qFormat/>
    <w:uiPriority w:val="0"/>
    <w:pPr>
      <w:spacing w:after="0" w:line="240" w:lineRule="auto"/>
    </w:pPr>
    <w:tblPr>
      <w:tblCellMar>
        <w:top w:w="0" w:type="dxa"/>
        <w:left w:w="108" w:type="dxa"/>
        <w:bottom w:w="0" w:type="dxa"/>
        <w:right w:w="108" w:type="dxa"/>
      </w:tblCellMar>
    </w:tblPr>
  </w:style>
  <w:style w:type="table" w:customStyle="1" w:styleId="38">
    <w:name w:val="_Style 40"/>
    <w:basedOn w:val="20"/>
    <w:qFormat/>
    <w:uiPriority w:val="0"/>
    <w:pPr>
      <w:spacing w:after="0" w:line="240" w:lineRule="auto"/>
    </w:pPr>
    <w:tblPr>
      <w:tblCellMar>
        <w:top w:w="0" w:type="dxa"/>
        <w:left w:w="108" w:type="dxa"/>
        <w:bottom w:w="0" w:type="dxa"/>
        <w:right w:w="108" w:type="dxa"/>
      </w:tblCellMar>
    </w:tblPr>
  </w:style>
  <w:style w:type="table" w:customStyle="1" w:styleId="39">
    <w:name w:val="_Style 41"/>
    <w:basedOn w:val="20"/>
    <w:qFormat/>
    <w:uiPriority w:val="0"/>
    <w:pPr>
      <w:spacing w:after="0" w:line="240" w:lineRule="auto"/>
    </w:pPr>
    <w:tblPr>
      <w:tblCellMar>
        <w:top w:w="0" w:type="dxa"/>
        <w:left w:w="108" w:type="dxa"/>
        <w:bottom w:w="0" w:type="dxa"/>
        <w:right w:w="108" w:type="dxa"/>
      </w:tblCellMar>
    </w:tblPr>
  </w:style>
  <w:style w:type="table" w:customStyle="1" w:styleId="40">
    <w:name w:val="_Style 42"/>
    <w:basedOn w:val="20"/>
    <w:qFormat/>
    <w:uiPriority w:val="0"/>
    <w:pPr>
      <w:spacing w:after="0" w:line="240" w:lineRule="auto"/>
    </w:pPr>
    <w:tblPr>
      <w:tblCellMar>
        <w:top w:w="0" w:type="dxa"/>
        <w:left w:w="108" w:type="dxa"/>
        <w:bottom w:w="0" w:type="dxa"/>
        <w:right w:w="108" w:type="dxa"/>
      </w:tblCellMar>
    </w:tblPr>
  </w:style>
  <w:style w:type="table" w:customStyle="1" w:styleId="41">
    <w:name w:val="_Style 43"/>
    <w:basedOn w:val="20"/>
    <w:qFormat/>
    <w:uiPriority w:val="0"/>
    <w:tblPr>
      <w:tblCellMar>
        <w:top w:w="100" w:type="dxa"/>
        <w:left w:w="100" w:type="dxa"/>
        <w:bottom w:w="100" w:type="dxa"/>
        <w:right w:w="100" w:type="dxa"/>
      </w:tblCellMar>
    </w:tblPr>
  </w:style>
  <w:style w:type="table" w:customStyle="1" w:styleId="42">
    <w:name w:val="_Style 44"/>
    <w:basedOn w:val="20"/>
    <w:qFormat/>
    <w:uiPriority w:val="0"/>
    <w:tblPr>
      <w:tblCellMar>
        <w:top w:w="100" w:type="dxa"/>
        <w:left w:w="100" w:type="dxa"/>
        <w:bottom w:w="100" w:type="dxa"/>
        <w:right w:w="100" w:type="dxa"/>
      </w:tblCellMar>
    </w:tblPr>
  </w:style>
  <w:style w:type="table" w:customStyle="1" w:styleId="43">
    <w:name w:val="_Style 45"/>
    <w:basedOn w:val="20"/>
    <w:qFormat/>
    <w:uiPriority w:val="0"/>
    <w:tblPr>
      <w:tblCellMar>
        <w:top w:w="100" w:type="dxa"/>
        <w:left w:w="100" w:type="dxa"/>
        <w:bottom w:w="100" w:type="dxa"/>
        <w:right w:w="100" w:type="dxa"/>
      </w:tblCellMar>
    </w:tblPr>
  </w:style>
  <w:style w:type="table" w:customStyle="1" w:styleId="44">
    <w:name w:val="_Style 46"/>
    <w:basedOn w:val="20"/>
    <w:qFormat/>
    <w:uiPriority w:val="0"/>
    <w:pPr>
      <w:spacing w:after="0" w:line="240" w:lineRule="auto"/>
    </w:pPr>
    <w:tblPr>
      <w:tblCellMar>
        <w:top w:w="0" w:type="dxa"/>
        <w:left w:w="108" w:type="dxa"/>
        <w:bottom w:w="0" w:type="dxa"/>
        <w:right w:w="108" w:type="dxa"/>
      </w:tblCellMar>
    </w:tblPr>
  </w:style>
  <w:style w:type="table" w:customStyle="1" w:styleId="45">
    <w:name w:val="_Style 47"/>
    <w:basedOn w:val="20"/>
    <w:qFormat/>
    <w:uiPriority w:val="0"/>
    <w:pPr>
      <w:spacing w:after="0" w:line="240" w:lineRule="auto"/>
    </w:pPr>
    <w:tblPr>
      <w:tblCellMar>
        <w:top w:w="0" w:type="dxa"/>
        <w:left w:w="108" w:type="dxa"/>
        <w:bottom w:w="0" w:type="dxa"/>
        <w:right w:w="108" w:type="dxa"/>
      </w:tblCellMar>
    </w:tblPr>
  </w:style>
  <w:style w:type="table" w:customStyle="1" w:styleId="46">
    <w:name w:val="_Style 48"/>
    <w:basedOn w:val="20"/>
    <w:qFormat/>
    <w:uiPriority w:val="0"/>
    <w:pPr>
      <w:spacing w:after="0" w:line="240" w:lineRule="auto"/>
    </w:pPr>
    <w:tblPr>
      <w:tblCellMar>
        <w:top w:w="0" w:type="dxa"/>
        <w:left w:w="108" w:type="dxa"/>
        <w:bottom w:w="0" w:type="dxa"/>
        <w:right w:w="108" w:type="dxa"/>
      </w:tblCellMar>
    </w:tblPr>
  </w:style>
  <w:style w:type="table" w:customStyle="1" w:styleId="47">
    <w:name w:val="_Style 49"/>
    <w:basedOn w:val="20"/>
    <w:qFormat/>
    <w:uiPriority w:val="0"/>
    <w:pPr>
      <w:spacing w:after="0" w:line="240" w:lineRule="auto"/>
    </w:pPr>
    <w:tblPr>
      <w:tblCellMar>
        <w:top w:w="0" w:type="dxa"/>
        <w:left w:w="108" w:type="dxa"/>
        <w:bottom w:w="0" w:type="dxa"/>
        <w:right w:w="108" w:type="dxa"/>
      </w:tblCellMar>
    </w:tblPr>
  </w:style>
  <w:style w:type="table" w:customStyle="1" w:styleId="48">
    <w:name w:val="_Style 50"/>
    <w:basedOn w:val="20"/>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0"/>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elovZLpsdM/Et3kN3q01T4f90Q==">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2023-03-12T17:55:00Z</dcterms:created>
  <dc:creator>Futurense Tech</dc:creator>
  <cp:lastModifiedBy>DEEPANSHU SINGH SATWALIYA</cp:lastModifiedBy>
  <dcterms:modified xsi:type="dcterms:W3CDTF">2023-05-30T10:08:56Z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0x01010062ED2D60FE1EEC47B8D28C31C4BAA16F</vt:lpwstr>
  </property>
  <property fmtid="{D5CDD505-2E9C-101B-9397-08002B2CF9AE}" pid="3" name="KSOProductBuildVer">
    <vt:lpwstr>1033-11.2.0.11537</vt:lpwstr>
  </property>
  <property fmtid="{D5CDD505-2E9C-101B-9397-08002B2CF9AE}" pid="4" name="ICV">
    <vt:lpwstr>E074B04D65B2433E81B4E5770392895D</vt:lpwstr>
  </property>
</Properties>
</file>